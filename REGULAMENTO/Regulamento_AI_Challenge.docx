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5125F" w14:textId="1FA5D2B6" w:rsidR="000A13DC" w:rsidRPr="002C7067" w:rsidRDefault="000A13DC" w:rsidP="000A13DC">
      <w:pPr>
        <w:jc w:val="center"/>
        <w:rPr>
          <w:rFonts w:ascii="Amasis MT Pro Medium" w:hAnsi="Amasis MT Pro Medium" w:cs="Arial"/>
          <w:sz w:val="44"/>
          <w:szCs w:val="44"/>
        </w:rPr>
      </w:pPr>
      <w:r w:rsidRPr="002C7067">
        <w:rPr>
          <w:rFonts w:ascii="Amasis MT Pro Medium" w:hAnsi="Amasis MT Pro Medium" w:cs="Arial"/>
          <w:sz w:val="44"/>
          <w:szCs w:val="44"/>
        </w:rPr>
        <w:t>Festival Regional de Robótica</w:t>
      </w:r>
    </w:p>
    <w:p w14:paraId="3D0E80BB" w14:textId="77777777" w:rsidR="000A13DC" w:rsidRPr="002C7067" w:rsidRDefault="000A13DC" w:rsidP="000A13DC">
      <w:pPr>
        <w:jc w:val="center"/>
        <w:rPr>
          <w:rFonts w:ascii="Amasis MT Pro Medium" w:hAnsi="Amasis MT Pro Medium" w:cs="Arial"/>
          <w:sz w:val="44"/>
          <w:szCs w:val="44"/>
        </w:rPr>
      </w:pPr>
      <w:proofErr w:type="spellStart"/>
      <w:r w:rsidRPr="002C7067">
        <w:rPr>
          <w:rFonts w:ascii="Amasis MT Pro Medium" w:hAnsi="Amasis MT Pro Medium" w:cs="Arial"/>
          <w:sz w:val="44"/>
          <w:szCs w:val="44"/>
        </w:rPr>
        <w:t>AzoresBot</w:t>
      </w:r>
      <w:proofErr w:type="spellEnd"/>
      <w:r w:rsidRPr="002C7067">
        <w:rPr>
          <w:rFonts w:ascii="Amasis MT Pro Medium" w:hAnsi="Amasis MT Pro Medium" w:cs="Arial"/>
          <w:sz w:val="44"/>
          <w:szCs w:val="44"/>
        </w:rPr>
        <w:t xml:space="preserve"> 2025</w:t>
      </w:r>
    </w:p>
    <w:p w14:paraId="3AF94F5F" w14:textId="77777777" w:rsidR="00C436AF" w:rsidRPr="002622A4" w:rsidRDefault="00C436AF" w:rsidP="00AE1A6B">
      <w:pPr>
        <w:jc w:val="center"/>
        <w:rPr>
          <w:rFonts w:ascii="Amasis MT Pro Medium" w:hAnsi="Amasis MT Pro Medium" w:cs="Arial"/>
          <w:sz w:val="32"/>
          <w:szCs w:val="32"/>
        </w:rPr>
      </w:pPr>
    </w:p>
    <w:p w14:paraId="44B1F4FC" w14:textId="77777777" w:rsidR="000A13DC" w:rsidRPr="002622A4" w:rsidRDefault="000A13DC" w:rsidP="00AE1A6B">
      <w:pPr>
        <w:jc w:val="center"/>
        <w:rPr>
          <w:rFonts w:ascii="Amasis MT Pro Medium" w:hAnsi="Amasis MT Pro Medium" w:cs="Arial"/>
          <w:sz w:val="32"/>
          <w:szCs w:val="32"/>
        </w:rPr>
      </w:pPr>
    </w:p>
    <w:p w14:paraId="5CDD024F" w14:textId="77777777" w:rsidR="000A13DC" w:rsidRPr="002622A4" w:rsidRDefault="000A13DC" w:rsidP="00AE1A6B">
      <w:pPr>
        <w:jc w:val="center"/>
        <w:rPr>
          <w:rFonts w:ascii="Amasis MT Pro Medium" w:hAnsi="Amasis MT Pro Medium" w:cs="Arial"/>
          <w:sz w:val="32"/>
          <w:szCs w:val="32"/>
        </w:rPr>
      </w:pPr>
    </w:p>
    <w:p w14:paraId="54BE9E22" w14:textId="109FE360" w:rsidR="000A13DC" w:rsidRPr="002C7067" w:rsidRDefault="000A13DC" w:rsidP="000A13DC">
      <w:pPr>
        <w:jc w:val="center"/>
        <w:rPr>
          <w:rFonts w:ascii="Amasis MT Pro Medium" w:hAnsi="Amasis MT Pro Medium" w:cs="Arial"/>
          <w:sz w:val="36"/>
          <w:szCs w:val="36"/>
        </w:rPr>
      </w:pPr>
      <w:r w:rsidRPr="002C7067">
        <w:rPr>
          <w:rFonts w:ascii="Amasis MT Pro Medium" w:hAnsi="Amasis MT Pro Medium" w:cs="Arial"/>
          <w:sz w:val="36"/>
          <w:szCs w:val="36"/>
        </w:rPr>
        <w:t>Regulamento Oficial</w:t>
      </w:r>
    </w:p>
    <w:p w14:paraId="6892B5AC" w14:textId="0BDF8597" w:rsidR="000A13DC" w:rsidRPr="002C7067" w:rsidRDefault="000A13DC" w:rsidP="000A13DC">
      <w:pPr>
        <w:jc w:val="center"/>
        <w:rPr>
          <w:rFonts w:ascii="Amasis MT Pro Medium" w:hAnsi="Amasis MT Pro Medium" w:cs="Arial"/>
          <w:sz w:val="36"/>
          <w:szCs w:val="36"/>
        </w:rPr>
      </w:pPr>
      <w:r w:rsidRPr="002C7067">
        <w:rPr>
          <w:rFonts w:ascii="Amasis MT Pro Medium" w:hAnsi="Amasis MT Pro Medium" w:cs="Arial"/>
          <w:sz w:val="36"/>
          <w:szCs w:val="36"/>
        </w:rPr>
        <w:t>do Desafio</w:t>
      </w:r>
    </w:p>
    <w:p w14:paraId="1F3462B2" w14:textId="77777777" w:rsidR="000A13DC" w:rsidRPr="002622A4" w:rsidRDefault="000A13DC" w:rsidP="00AE1A6B">
      <w:pPr>
        <w:jc w:val="center"/>
        <w:rPr>
          <w:rFonts w:ascii="Amasis MT Pro Medium" w:hAnsi="Amasis MT Pro Medium" w:cs="Arial"/>
          <w:sz w:val="32"/>
          <w:szCs w:val="32"/>
        </w:rPr>
      </w:pPr>
    </w:p>
    <w:p w14:paraId="235D2AC4" w14:textId="70E82F5C" w:rsidR="00895572" w:rsidRPr="002C7067" w:rsidRDefault="00806F90" w:rsidP="00AE1A6B">
      <w:pPr>
        <w:jc w:val="center"/>
        <w:rPr>
          <w:rFonts w:ascii="Amasis MT Pro Medium" w:hAnsi="Amasis MT Pro Medium" w:cs="Arial"/>
          <w:sz w:val="96"/>
          <w:szCs w:val="96"/>
        </w:rPr>
      </w:pPr>
      <w:r w:rsidRPr="002C7067">
        <w:rPr>
          <w:rFonts w:ascii="Amasis MT Pro Medium" w:hAnsi="Amasis MT Pro Medium" w:cs="Arial"/>
          <w:sz w:val="96"/>
          <w:szCs w:val="96"/>
        </w:rPr>
        <w:t>AI</w:t>
      </w:r>
      <w:r w:rsidR="00895572" w:rsidRPr="002C7067">
        <w:rPr>
          <w:rFonts w:ascii="Amasis MT Pro Medium" w:hAnsi="Amasis MT Pro Medium" w:cs="Arial"/>
          <w:sz w:val="96"/>
          <w:szCs w:val="96"/>
        </w:rPr>
        <w:t xml:space="preserve"> C</w:t>
      </w:r>
      <w:r w:rsidRPr="002C7067">
        <w:rPr>
          <w:rFonts w:ascii="Amasis MT Pro Medium" w:hAnsi="Amasis MT Pro Medium" w:cs="Arial"/>
          <w:sz w:val="96"/>
          <w:szCs w:val="96"/>
        </w:rPr>
        <w:t>HALLENGER</w:t>
      </w:r>
    </w:p>
    <w:p w14:paraId="0B48E405" w14:textId="77777777" w:rsidR="00AE1A6B" w:rsidRPr="002622A4" w:rsidRDefault="00AE1A6B" w:rsidP="00AE1A6B">
      <w:pPr>
        <w:jc w:val="center"/>
        <w:rPr>
          <w:rFonts w:ascii="Amasis MT Pro Medium" w:hAnsi="Amasis MT Pro Medium" w:cs="Arial"/>
          <w:sz w:val="32"/>
          <w:szCs w:val="32"/>
        </w:rPr>
      </w:pPr>
    </w:p>
    <w:p w14:paraId="088751F3" w14:textId="77777777" w:rsidR="00AE1A6B" w:rsidRPr="002622A4" w:rsidRDefault="00AE1A6B" w:rsidP="00AE1A6B">
      <w:pPr>
        <w:jc w:val="center"/>
        <w:rPr>
          <w:rFonts w:ascii="Amasis MT Pro Medium" w:hAnsi="Amasis MT Pro Medium" w:cs="Arial"/>
          <w:sz w:val="32"/>
          <w:szCs w:val="32"/>
        </w:rPr>
      </w:pPr>
    </w:p>
    <w:p w14:paraId="1974529E" w14:textId="77777777" w:rsidR="00C436AF" w:rsidRPr="002622A4" w:rsidRDefault="00C436AF" w:rsidP="00AE1A6B">
      <w:pPr>
        <w:jc w:val="center"/>
        <w:rPr>
          <w:rFonts w:ascii="Amasis MT Pro Medium" w:hAnsi="Amasis MT Pro Medium" w:cs="Arial"/>
          <w:sz w:val="32"/>
          <w:szCs w:val="32"/>
        </w:rPr>
      </w:pPr>
    </w:p>
    <w:p w14:paraId="69C2B6B0" w14:textId="77777777" w:rsidR="00C436AF" w:rsidRPr="002622A4" w:rsidRDefault="00C436AF" w:rsidP="00AE1A6B">
      <w:pPr>
        <w:jc w:val="center"/>
        <w:rPr>
          <w:rFonts w:ascii="Amasis MT Pro Medium" w:hAnsi="Amasis MT Pro Medium" w:cs="Arial"/>
          <w:sz w:val="32"/>
          <w:szCs w:val="32"/>
        </w:rPr>
      </w:pPr>
    </w:p>
    <w:p w14:paraId="653DD87B" w14:textId="77777777" w:rsidR="00C436AF" w:rsidRPr="002622A4" w:rsidRDefault="00C436AF" w:rsidP="00AE1A6B">
      <w:pPr>
        <w:jc w:val="center"/>
        <w:rPr>
          <w:rFonts w:ascii="Amasis MT Pro Medium" w:hAnsi="Amasis MT Pro Medium" w:cs="Arial"/>
          <w:sz w:val="32"/>
          <w:szCs w:val="32"/>
        </w:rPr>
      </w:pPr>
    </w:p>
    <w:p w14:paraId="6AC408DD" w14:textId="77777777" w:rsidR="00C436AF" w:rsidRPr="002622A4" w:rsidRDefault="00C436AF" w:rsidP="00AE1A6B">
      <w:pPr>
        <w:jc w:val="center"/>
        <w:rPr>
          <w:rFonts w:ascii="Amasis MT Pro Medium" w:hAnsi="Amasis MT Pro Medium" w:cs="Arial"/>
          <w:sz w:val="32"/>
          <w:szCs w:val="32"/>
        </w:rPr>
      </w:pPr>
    </w:p>
    <w:p w14:paraId="42568CC5" w14:textId="0AE3450B" w:rsidR="000A13DC" w:rsidRPr="002622A4" w:rsidRDefault="00AE1A6B" w:rsidP="000A13DC">
      <w:pPr>
        <w:jc w:val="left"/>
        <w:rPr>
          <w:rFonts w:ascii="Amasis MT Pro Medium" w:hAnsi="Amasis MT Pro Medium" w:cs="Arial"/>
          <w:szCs w:val="24"/>
        </w:rPr>
      </w:pPr>
      <w:r w:rsidRPr="002622A4">
        <w:rPr>
          <w:rFonts w:ascii="Amasis MT Pro Medium" w:hAnsi="Amasis MT Pro Medium" w:cs="Arial"/>
          <w:szCs w:val="24"/>
        </w:rPr>
        <w:t>João Pavão</w:t>
      </w:r>
      <w:r w:rsidR="000A13DC" w:rsidRPr="002622A4">
        <w:rPr>
          <w:rFonts w:ascii="Amasis MT Pro Medium" w:hAnsi="Amasis MT Pro Medium" w:cs="Arial"/>
          <w:szCs w:val="24"/>
        </w:rPr>
        <w:t xml:space="preserve"> (EBI Ginetes)</w:t>
      </w:r>
    </w:p>
    <w:p w14:paraId="1ED32E04" w14:textId="77777777" w:rsidR="00AE1A6B" w:rsidRPr="002622A4" w:rsidRDefault="00AE1A6B" w:rsidP="00AE1A6B">
      <w:pPr>
        <w:jc w:val="right"/>
        <w:rPr>
          <w:rFonts w:ascii="Amasis MT Pro Medium" w:hAnsi="Amasis MT Pro Medium" w:cs="Arial"/>
          <w:szCs w:val="24"/>
        </w:rPr>
      </w:pPr>
    </w:p>
    <w:p w14:paraId="3C1DE457" w14:textId="77777777" w:rsidR="00806F90" w:rsidRPr="002622A4" w:rsidRDefault="00806F90" w:rsidP="00AE1A6B">
      <w:pPr>
        <w:jc w:val="right"/>
        <w:rPr>
          <w:rFonts w:ascii="Amasis MT Pro Medium" w:hAnsi="Amasis MT Pro Medium" w:cs="Arial"/>
          <w:szCs w:val="24"/>
        </w:rPr>
      </w:pPr>
    </w:p>
    <w:p w14:paraId="2699209A" w14:textId="77777777" w:rsidR="00AE1A6B" w:rsidRPr="002622A4" w:rsidRDefault="00AE1A6B" w:rsidP="00AE1A6B">
      <w:pPr>
        <w:jc w:val="right"/>
        <w:rPr>
          <w:rFonts w:ascii="Amasis MT Pro Medium" w:hAnsi="Amasis MT Pro Medium" w:cs="Arial"/>
          <w:szCs w:val="24"/>
        </w:rPr>
      </w:pPr>
    </w:p>
    <w:p w14:paraId="59F36D56" w14:textId="1D71FDEB" w:rsidR="00DD50EA" w:rsidRPr="002622A4" w:rsidRDefault="00806F90" w:rsidP="000A13DC">
      <w:pPr>
        <w:jc w:val="right"/>
        <w:rPr>
          <w:rFonts w:ascii="Amasis MT Pro Medium" w:hAnsi="Amasis MT Pro Medium"/>
        </w:rPr>
      </w:pPr>
      <w:r w:rsidRPr="002622A4">
        <w:rPr>
          <w:rFonts w:ascii="Amasis MT Pro Medium" w:hAnsi="Amasis MT Pro Medium" w:cs="Arial"/>
          <w:szCs w:val="24"/>
        </w:rPr>
        <w:t>outubro</w:t>
      </w:r>
      <w:r w:rsidR="00AE1A6B" w:rsidRPr="002622A4">
        <w:rPr>
          <w:rFonts w:ascii="Amasis MT Pro Medium" w:hAnsi="Amasis MT Pro Medium" w:cs="Arial"/>
          <w:szCs w:val="24"/>
        </w:rPr>
        <w:t xml:space="preserve"> de 2025</w:t>
      </w:r>
      <w:r w:rsidR="000A13DC" w:rsidRPr="002622A4">
        <w:rPr>
          <w:rFonts w:ascii="Amasis MT Pro Medium" w:hAnsi="Amasis MT Pro Medium"/>
        </w:rPr>
        <w:br w:type="page"/>
      </w:r>
    </w:p>
    <w:bookmarkStart w:id="0" w:name="_Toc211379141" w:displacedByCustomXml="next"/>
    <w:sdt>
      <w:sdtPr>
        <w:rPr>
          <w:rFonts w:ascii="Amasis MT Pro Medium" w:eastAsiaTheme="minorEastAsia" w:hAnsi="Amasis MT Pro Medium" w:cstheme="minorBidi"/>
          <w:b w:val="0"/>
          <w:bCs w:val="0"/>
          <w:color w:val="auto"/>
          <w:sz w:val="24"/>
          <w:szCs w:val="22"/>
        </w:rPr>
        <w:id w:val="-528647959"/>
        <w:docPartObj>
          <w:docPartGallery w:val="Table of Contents"/>
          <w:docPartUnique/>
        </w:docPartObj>
      </w:sdtPr>
      <w:sdtContent>
        <w:p w14:paraId="29CC7627" w14:textId="42EF2DE4" w:rsidR="00AE1A6B" w:rsidRPr="002622A4" w:rsidRDefault="00AE1A6B" w:rsidP="00AE1A6B">
          <w:pPr>
            <w:pStyle w:val="Ttulo1"/>
            <w:rPr>
              <w:rFonts w:ascii="Amasis MT Pro Medium" w:hAnsi="Amasis MT Pro Medium"/>
            </w:rPr>
          </w:pPr>
          <w:r w:rsidRPr="002622A4">
            <w:rPr>
              <w:rFonts w:ascii="Amasis MT Pro Medium" w:hAnsi="Amasis MT Pro Medium"/>
            </w:rPr>
            <w:t>Índice</w:t>
          </w:r>
          <w:bookmarkEnd w:id="0"/>
        </w:p>
        <w:p w14:paraId="659AECFF" w14:textId="6D2CB1D4" w:rsidR="00706693" w:rsidRDefault="00AE1A6B">
          <w:pPr>
            <w:pStyle w:val="ndice1"/>
            <w:tabs>
              <w:tab w:val="right" w:leader="dot" w:pos="8630"/>
            </w:tabs>
            <w:rPr>
              <w:noProof/>
              <w:kern w:val="2"/>
              <w:szCs w:val="24"/>
              <w:lang w:eastAsia="pt-PT"/>
              <w14:ligatures w14:val="standardContextual"/>
            </w:rPr>
          </w:pPr>
          <w:r w:rsidRPr="002622A4">
            <w:rPr>
              <w:rFonts w:ascii="Amasis MT Pro Medium" w:hAnsi="Amasis MT Pro Medium"/>
            </w:rPr>
            <w:fldChar w:fldCharType="begin"/>
          </w:r>
          <w:r w:rsidRPr="002622A4">
            <w:rPr>
              <w:rFonts w:ascii="Amasis MT Pro Medium" w:hAnsi="Amasis MT Pro Medium"/>
            </w:rPr>
            <w:instrText xml:space="preserve"> TOC \o "1-3" \h \z \u </w:instrText>
          </w:r>
          <w:r w:rsidRPr="002622A4">
            <w:rPr>
              <w:rFonts w:ascii="Amasis MT Pro Medium" w:hAnsi="Amasis MT Pro Medium"/>
            </w:rPr>
            <w:fldChar w:fldCharType="separate"/>
          </w:r>
          <w:hyperlink w:anchor="_Toc211379141" w:history="1">
            <w:r w:rsidR="00706693" w:rsidRPr="001868C5">
              <w:rPr>
                <w:rStyle w:val="Hiperligao"/>
                <w:rFonts w:ascii="Amasis MT Pro Medium" w:hAnsi="Amasis MT Pro Medium"/>
                <w:noProof/>
              </w:rPr>
              <w:t>Índice</w:t>
            </w:r>
            <w:r w:rsidR="00706693">
              <w:rPr>
                <w:noProof/>
                <w:webHidden/>
              </w:rPr>
              <w:tab/>
            </w:r>
            <w:r w:rsidR="00706693">
              <w:rPr>
                <w:noProof/>
                <w:webHidden/>
              </w:rPr>
              <w:fldChar w:fldCharType="begin"/>
            </w:r>
            <w:r w:rsidR="00706693">
              <w:rPr>
                <w:noProof/>
                <w:webHidden/>
              </w:rPr>
              <w:instrText xml:space="preserve"> PAGEREF _Toc211379141 \h </w:instrText>
            </w:r>
            <w:r w:rsidR="00706693">
              <w:rPr>
                <w:noProof/>
                <w:webHidden/>
              </w:rPr>
            </w:r>
            <w:r w:rsidR="00706693">
              <w:rPr>
                <w:noProof/>
                <w:webHidden/>
              </w:rPr>
              <w:fldChar w:fldCharType="separate"/>
            </w:r>
            <w:r w:rsidR="00543FE4">
              <w:rPr>
                <w:noProof/>
                <w:webHidden/>
              </w:rPr>
              <w:t>2</w:t>
            </w:r>
            <w:r w:rsidR="00706693">
              <w:rPr>
                <w:noProof/>
                <w:webHidden/>
              </w:rPr>
              <w:fldChar w:fldCharType="end"/>
            </w:r>
          </w:hyperlink>
        </w:p>
        <w:p w14:paraId="0382D9BE" w14:textId="06DB5F3A" w:rsidR="00706693" w:rsidRDefault="00706693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379142" w:history="1">
            <w:r w:rsidRPr="001868C5">
              <w:rPr>
                <w:rStyle w:val="Hiperligao"/>
                <w:rFonts w:ascii="Amasis MT Pro Medium" w:hAnsi="Amasis MT Pro Medium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F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FF1A" w14:textId="54A4741C" w:rsidR="00706693" w:rsidRDefault="00706693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379143" w:history="1">
            <w:r w:rsidRPr="001868C5">
              <w:rPr>
                <w:rStyle w:val="Hiperligao"/>
                <w:rFonts w:ascii="Amasis MT Pro Medium" w:hAnsi="Amasis MT Pro Medium"/>
                <w:noProof/>
              </w:rPr>
              <w:t>2. Equipas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F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614F" w14:textId="66F9E485" w:rsidR="00706693" w:rsidRDefault="00706693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379144" w:history="1">
            <w:r w:rsidRPr="001868C5">
              <w:rPr>
                <w:rStyle w:val="Hiperligao"/>
                <w:rFonts w:ascii="Amasis MT Pro Medium" w:hAnsi="Amasis MT Pro Medium"/>
                <w:noProof/>
              </w:rPr>
              <w:t>3. Robô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F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BFDE0" w14:textId="4C7D5F4A" w:rsidR="00706693" w:rsidRDefault="00706693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379145" w:history="1">
            <w:r w:rsidRPr="001868C5">
              <w:rPr>
                <w:rStyle w:val="Hiperligao"/>
                <w:rFonts w:ascii="Amasis MT Pro Medium" w:hAnsi="Amasis MT Pro Medium"/>
                <w:noProof/>
              </w:rPr>
              <w:t>4. Regulamento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F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3C9C" w14:textId="014F17E3" w:rsidR="00706693" w:rsidRDefault="00706693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379146" w:history="1">
            <w:r w:rsidRPr="001868C5">
              <w:rPr>
                <w:rStyle w:val="Hiperligao"/>
                <w:rFonts w:ascii="Amasis MT Pro Medium" w:hAnsi="Amasis MT Pro Medium"/>
                <w:noProof/>
              </w:rPr>
              <w:t>5.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F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7E2D" w14:textId="2F3D1C64" w:rsidR="00AE1A6B" w:rsidRPr="002622A4" w:rsidRDefault="00AE1A6B">
          <w:pPr>
            <w:rPr>
              <w:rFonts w:ascii="Amasis MT Pro Medium" w:hAnsi="Amasis MT Pro Medium"/>
            </w:rPr>
          </w:pPr>
          <w:r w:rsidRPr="002622A4">
            <w:rPr>
              <w:rFonts w:ascii="Amasis MT Pro Medium" w:hAnsi="Amasis MT Pro Medium"/>
              <w:b/>
              <w:bCs/>
            </w:rPr>
            <w:fldChar w:fldCharType="end"/>
          </w:r>
        </w:p>
      </w:sdtContent>
    </w:sdt>
    <w:p w14:paraId="568B8D38" w14:textId="3260F359" w:rsidR="00DD50EA" w:rsidRPr="002622A4" w:rsidRDefault="00000000">
      <w:pPr>
        <w:rPr>
          <w:rFonts w:ascii="Amasis MT Pro Medium" w:hAnsi="Amasis MT Pro Medium"/>
        </w:rPr>
      </w:pPr>
      <w:r w:rsidRPr="002622A4">
        <w:rPr>
          <w:rFonts w:ascii="Amasis MT Pro Medium" w:hAnsi="Amasis MT Pro Medium"/>
        </w:rPr>
        <w:br w:type="page"/>
      </w:r>
    </w:p>
    <w:p w14:paraId="42B590A9" w14:textId="77777777" w:rsidR="00DD50EA" w:rsidRPr="002622A4" w:rsidRDefault="00000000">
      <w:pPr>
        <w:pStyle w:val="Ttulo2"/>
        <w:rPr>
          <w:rFonts w:ascii="Amasis MT Pro Medium" w:hAnsi="Amasis MT Pro Medium"/>
        </w:rPr>
      </w:pPr>
      <w:bookmarkStart w:id="1" w:name="_Toc211379142"/>
      <w:r w:rsidRPr="002622A4">
        <w:rPr>
          <w:rFonts w:ascii="Amasis MT Pro Medium" w:hAnsi="Amasis MT Pro Medium"/>
        </w:rPr>
        <w:lastRenderedPageBreak/>
        <w:t>1. Introdução</w:t>
      </w:r>
      <w:bookmarkEnd w:id="1"/>
    </w:p>
    <w:p w14:paraId="48043A7D" w14:textId="77777777" w:rsidR="00957828" w:rsidRPr="002622A4" w:rsidRDefault="00957828" w:rsidP="00957828">
      <w:pPr>
        <w:rPr>
          <w:rFonts w:ascii="Arial" w:hAnsi="Arial" w:cs="Arial"/>
        </w:rPr>
      </w:pPr>
    </w:p>
    <w:p w14:paraId="789F122E" w14:textId="00F4BD06" w:rsidR="00957828" w:rsidRPr="002622A4" w:rsidRDefault="00957828" w:rsidP="00957828">
      <w:pPr>
        <w:rPr>
          <w:rFonts w:ascii="Arial" w:hAnsi="Arial" w:cs="Arial"/>
        </w:rPr>
      </w:pPr>
      <w:r w:rsidRPr="00957828">
        <w:rPr>
          <w:rFonts w:ascii="Arial" w:hAnsi="Arial" w:cs="Arial"/>
        </w:rPr>
        <w:t xml:space="preserve">O </w:t>
      </w:r>
      <w:r w:rsidRPr="00957828">
        <w:rPr>
          <w:rFonts w:ascii="Arial" w:hAnsi="Arial" w:cs="Arial"/>
          <w:b/>
          <w:bCs/>
        </w:rPr>
        <w:t>AI CHALLENGER</w:t>
      </w:r>
      <w:r w:rsidRPr="00957828">
        <w:rPr>
          <w:rFonts w:ascii="Arial" w:hAnsi="Arial" w:cs="Arial"/>
        </w:rPr>
        <w:t xml:space="preserve"> é uma prova oficial integrada no Festival Regional de Robótica – </w:t>
      </w:r>
      <w:proofErr w:type="spellStart"/>
      <w:r w:rsidRPr="00957828">
        <w:rPr>
          <w:rFonts w:ascii="Arial" w:hAnsi="Arial" w:cs="Arial"/>
        </w:rPr>
        <w:t>AzoresBot</w:t>
      </w:r>
      <w:proofErr w:type="spellEnd"/>
      <w:r w:rsidRPr="00957828">
        <w:rPr>
          <w:rFonts w:ascii="Arial" w:hAnsi="Arial" w:cs="Arial"/>
        </w:rPr>
        <w:t xml:space="preserve"> 2025, dedicada à robótica autónoma com visão artificial através da câmara </w:t>
      </w:r>
      <w:proofErr w:type="spellStart"/>
      <w:r w:rsidRPr="00957828">
        <w:rPr>
          <w:rFonts w:ascii="Arial" w:hAnsi="Arial" w:cs="Arial"/>
        </w:rPr>
        <w:t>HuskyLens</w:t>
      </w:r>
      <w:proofErr w:type="spellEnd"/>
      <w:r w:rsidRPr="00957828">
        <w:rPr>
          <w:rFonts w:ascii="Arial" w:hAnsi="Arial" w:cs="Arial"/>
        </w:rPr>
        <w:t>.</w:t>
      </w:r>
    </w:p>
    <w:p w14:paraId="3DE4C4E7" w14:textId="77777777" w:rsidR="00957828" w:rsidRPr="00957828" w:rsidRDefault="00957828" w:rsidP="00957828">
      <w:pPr>
        <w:rPr>
          <w:rFonts w:ascii="Arial" w:hAnsi="Arial" w:cs="Arial"/>
        </w:rPr>
      </w:pPr>
    </w:p>
    <w:p w14:paraId="09896061" w14:textId="77777777" w:rsidR="00957828" w:rsidRPr="002622A4" w:rsidRDefault="00957828" w:rsidP="00957828">
      <w:pPr>
        <w:rPr>
          <w:rFonts w:ascii="Arial" w:hAnsi="Arial" w:cs="Arial"/>
        </w:rPr>
      </w:pPr>
      <w:r w:rsidRPr="00957828">
        <w:rPr>
          <w:rFonts w:ascii="Arial" w:hAnsi="Arial" w:cs="Arial"/>
        </w:rPr>
        <w:t>Este desafio tem como principal objetivo proporcionar uma experiência educativa e progressiva, incentivando os participantes a compreender, montar e programar um robô autónomo capaz de interpretar o ambiente visual e tomar decisões inteligentes em diferentes cenários de navegação.</w:t>
      </w:r>
    </w:p>
    <w:p w14:paraId="3D674A09" w14:textId="77777777" w:rsidR="00957828" w:rsidRPr="00957828" w:rsidRDefault="00957828" w:rsidP="00957828">
      <w:pPr>
        <w:rPr>
          <w:rFonts w:ascii="Arial" w:hAnsi="Arial" w:cs="Arial"/>
        </w:rPr>
      </w:pPr>
    </w:p>
    <w:p w14:paraId="764331D7" w14:textId="77777777" w:rsidR="00957828" w:rsidRPr="00957828" w:rsidRDefault="00957828" w:rsidP="00957828">
      <w:pPr>
        <w:rPr>
          <w:rFonts w:ascii="Arial" w:hAnsi="Arial" w:cs="Arial"/>
        </w:rPr>
      </w:pPr>
      <w:r w:rsidRPr="00957828">
        <w:rPr>
          <w:rFonts w:ascii="Arial" w:hAnsi="Arial" w:cs="Arial"/>
        </w:rPr>
        <w:t>As provas do AI CHALLENGER estão organizadas em dois níveis:</w:t>
      </w:r>
    </w:p>
    <w:p w14:paraId="0ADC05B0" w14:textId="77777777" w:rsidR="00957828" w:rsidRPr="00957828" w:rsidRDefault="00957828">
      <w:pPr>
        <w:numPr>
          <w:ilvl w:val="0"/>
          <w:numId w:val="10"/>
        </w:numPr>
        <w:rPr>
          <w:rFonts w:ascii="Arial" w:hAnsi="Arial" w:cs="Arial"/>
        </w:rPr>
      </w:pPr>
      <w:r w:rsidRPr="00957828">
        <w:rPr>
          <w:rFonts w:ascii="Arial" w:hAnsi="Arial" w:cs="Arial"/>
        </w:rPr>
        <w:t xml:space="preserve">Nível I – </w:t>
      </w:r>
      <w:proofErr w:type="spellStart"/>
      <w:r w:rsidRPr="00957828">
        <w:rPr>
          <w:rFonts w:ascii="Arial" w:hAnsi="Arial" w:cs="Arial"/>
        </w:rPr>
        <w:t>HexArena</w:t>
      </w:r>
      <w:proofErr w:type="spellEnd"/>
      <w:r w:rsidRPr="00957828">
        <w:rPr>
          <w:rFonts w:ascii="Arial" w:hAnsi="Arial" w:cs="Arial"/>
        </w:rPr>
        <w:t xml:space="preserve">: arena em forma de hexágono, centrada na navegação por </w:t>
      </w:r>
      <w:proofErr w:type="spellStart"/>
      <w:r w:rsidRPr="00957828">
        <w:rPr>
          <w:rFonts w:ascii="Arial" w:hAnsi="Arial" w:cs="Arial"/>
        </w:rPr>
        <w:t>TAGs</w:t>
      </w:r>
      <w:proofErr w:type="spellEnd"/>
      <w:r w:rsidRPr="00957828">
        <w:rPr>
          <w:rFonts w:ascii="Arial" w:hAnsi="Arial" w:cs="Arial"/>
        </w:rPr>
        <w:t xml:space="preserve"> visuais.</w:t>
      </w:r>
    </w:p>
    <w:p w14:paraId="35D2D8BA" w14:textId="77777777" w:rsidR="00957828" w:rsidRPr="002622A4" w:rsidRDefault="00957828">
      <w:pPr>
        <w:numPr>
          <w:ilvl w:val="0"/>
          <w:numId w:val="10"/>
        </w:numPr>
        <w:rPr>
          <w:rFonts w:ascii="Arial" w:hAnsi="Arial" w:cs="Arial"/>
        </w:rPr>
      </w:pPr>
      <w:r w:rsidRPr="00957828">
        <w:rPr>
          <w:rFonts w:ascii="Arial" w:hAnsi="Arial" w:cs="Arial"/>
        </w:rPr>
        <w:t xml:space="preserve">Nível II – Maze </w:t>
      </w:r>
      <w:proofErr w:type="spellStart"/>
      <w:r w:rsidRPr="00957828">
        <w:rPr>
          <w:rFonts w:ascii="Arial" w:hAnsi="Arial" w:cs="Arial"/>
        </w:rPr>
        <w:t>Challenge</w:t>
      </w:r>
      <w:proofErr w:type="spellEnd"/>
      <w:r w:rsidRPr="00957828">
        <w:rPr>
          <w:rFonts w:ascii="Arial" w:hAnsi="Arial" w:cs="Arial"/>
        </w:rPr>
        <w:t>: labirinto com cruzamentos e becos, onde o robô combina visão artificial e sensores de distância.</w:t>
      </w:r>
    </w:p>
    <w:p w14:paraId="2260DFDD" w14:textId="77777777" w:rsidR="00957828" w:rsidRPr="002622A4" w:rsidRDefault="00957828" w:rsidP="00957828">
      <w:pPr>
        <w:rPr>
          <w:rFonts w:ascii="Arial" w:hAnsi="Arial" w:cs="Arial"/>
        </w:rPr>
      </w:pPr>
    </w:p>
    <w:p w14:paraId="74D11C5A" w14:textId="4A09B73A" w:rsidR="00957828" w:rsidRPr="002622A4" w:rsidRDefault="00957828" w:rsidP="00957828">
      <w:pPr>
        <w:rPr>
          <w:rFonts w:ascii="Arial" w:hAnsi="Arial" w:cs="Arial"/>
        </w:rPr>
      </w:pPr>
      <w:r w:rsidRPr="002622A4">
        <w:rPr>
          <w:rFonts w:ascii="Arial" w:hAnsi="Arial" w:cs="Arial"/>
        </w:rPr>
        <w:t xml:space="preserve">O robô AZORESBOT, fornecido pela organização, é baseado em Arduino, equipado com ponte H, dois motores DC, sensores variados e a câmara </w:t>
      </w:r>
      <w:proofErr w:type="spellStart"/>
      <w:r w:rsidRPr="002622A4">
        <w:rPr>
          <w:rFonts w:ascii="Arial" w:hAnsi="Arial" w:cs="Arial"/>
        </w:rPr>
        <w:t>HuskyLens</w:t>
      </w:r>
      <w:proofErr w:type="spellEnd"/>
      <w:r w:rsidRPr="002622A4">
        <w:rPr>
          <w:rFonts w:ascii="Arial" w:hAnsi="Arial" w:cs="Arial"/>
        </w:rPr>
        <w:t xml:space="preserve">. </w:t>
      </w:r>
      <w:r w:rsidRPr="00957828">
        <w:rPr>
          <w:rFonts w:ascii="Arial" w:hAnsi="Arial" w:cs="Arial"/>
        </w:rPr>
        <w:t>Os participantes terão apoio técnico e tutoriais durante o evento, incluindo sessões práticas de montagem, calibração e programação.</w:t>
      </w:r>
    </w:p>
    <w:p w14:paraId="1050CF84" w14:textId="77777777" w:rsidR="00957828" w:rsidRPr="00957828" w:rsidRDefault="00957828" w:rsidP="00957828">
      <w:pPr>
        <w:rPr>
          <w:rFonts w:ascii="Arial" w:hAnsi="Arial" w:cs="Arial"/>
        </w:rPr>
      </w:pPr>
    </w:p>
    <w:p w14:paraId="1AD29668" w14:textId="77777777" w:rsidR="00957828" w:rsidRPr="002622A4" w:rsidRDefault="00957828" w:rsidP="00957828">
      <w:pPr>
        <w:rPr>
          <w:rFonts w:ascii="Arial" w:hAnsi="Arial" w:cs="Arial"/>
        </w:rPr>
      </w:pPr>
      <w:r w:rsidRPr="00957828">
        <w:rPr>
          <w:rFonts w:ascii="Arial" w:hAnsi="Arial" w:cs="Arial"/>
        </w:rPr>
        <w:t>Para além de promover competências técnicas (programação, eletrónica, IA, sensores), o AI CHALLENGER valoriza:</w:t>
      </w:r>
    </w:p>
    <w:p w14:paraId="403100AE" w14:textId="77777777" w:rsidR="00957828" w:rsidRPr="002622A4" w:rsidRDefault="00957828" w:rsidP="00957828">
      <w:pPr>
        <w:rPr>
          <w:rFonts w:ascii="Arial" w:hAnsi="Arial" w:cs="Arial"/>
        </w:rPr>
      </w:pPr>
      <w:r w:rsidRPr="00957828">
        <w:rPr>
          <w:rFonts w:ascii="Arial" w:hAnsi="Arial" w:cs="Arial"/>
        </w:rPr>
        <w:t>• A criatividade e capacidade de resolução de problemas</w:t>
      </w:r>
    </w:p>
    <w:p w14:paraId="640C8AF2" w14:textId="77777777" w:rsidR="00957828" w:rsidRPr="002622A4" w:rsidRDefault="00957828" w:rsidP="00957828">
      <w:pPr>
        <w:rPr>
          <w:rFonts w:ascii="Arial" w:hAnsi="Arial" w:cs="Arial"/>
        </w:rPr>
      </w:pPr>
      <w:r w:rsidRPr="00957828">
        <w:rPr>
          <w:rFonts w:ascii="Arial" w:hAnsi="Arial" w:cs="Arial"/>
        </w:rPr>
        <w:t>• O trabalho colaborativo e o espírito de equipa</w:t>
      </w:r>
    </w:p>
    <w:p w14:paraId="15399F29" w14:textId="509AF742" w:rsidR="00957828" w:rsidRPr="002622A4" w:rsidRDefault="00957828" w:rsidP="00957828">
      <w:pPr>
        <w:rPr>
          <w:rFonts w:ascii="Arial" w:hAnsi="Arial" w:cs="Arial"/>
        </w:rPr>
      </w:pPr>
      <w:r w:rsidRPr="00957828">
        <w:rPr>
          <w:rFonts w:ascii="Arial" w:hAnsi="Arial" w:cs="Arial"/>
        </w:rPr>
        <w:t>• A curiosidade e a aprendizagem através da experimentação</w:t>
      </w:r>
    </w:p>
    <w:p w14:paraId="31CA9FA0" w14:textId="77777777" w:rsidR="00957828" w:rsidRPr="00957828" w:rsidRDefault="00957828" w:rsidP="00957828">
      <w:pPr>
        <w:rPr>
          <w:rFonts w:ascii="Arial" w:hAnsi="Arial" w:cs="Arial"/>
        </w:rPr>
      </w:pPr>
    </w:p>
    <w:p w14:paraId="7BE27699" w14:textId="3E900CF1" w:rsidR="00DD50EA" w:rsidRPr="002622A4" w:rsidRDefault="00957828" w:rsidP="00A833B9">
      <w:pPr>
        <w:rPr>
          <w:rFonts w:ascii="Arial" w:hAnsi="Arial" w:cs="Arial"/>
        </w:rPr>
      </w:pPr>
      <w:r w:rsidRPr="00957828">
        <w:rPr>
          <w:rFonts w:ascii="Arial" w:hAnsi="Arial" w:cs="Arial"/>
        </w:rPr>
        <w:t>As provas são avaliadas com base em critérios de autonomia, precisão e execução, privilegiando a participação e o espírito educativo em vez da competição direta.</w:t>
      </w:r>
      <w:r w:rsidR="005D56C5" w:rsidRPr="002622A4">
        <w:rPr>
          <w:rFonts w:ascii="Arial" w:hAnsi="Arial" w:cs="Arial"/>
        </w:rPr>
        <w:br w:type="page"/>
      </w:r>
    </w:p>
    <w:p w14:paraId="39ECCC76" w14:textId="23780FA2" w:rsidR="00DD50EA" w:rsidRPr="002622A4" w:rsidRDefault="00000000">
      <w:pPr>
        <w:pStyle w:val="Ttulo2"/>
        <w:rPr>
          <w:rFonts w:ascii="Amasis MT Pro Medium" w:hAnsi="Amasis MT Pro Medium"/>
        </w:rPr>
      </w:pPr>
      <w:bookmarkStart w:id="2" w:name="_Toc211379143"/>
      <w:r w:rsidRPr="002622A4">
        <w:rPr>
          <w:rFonts w:ascii="Amasis MT Pro Medium" w:hAnsi="Amasis MT Pro Medium"/>
        </w:rPr>
        <w:lastRenderedPageBreak/>
        <w:t xml:space="preserve">2. </w:t>
      </w:r>
      <w:r w:rsidR="00A833B9" w:rsidRPr="002622A4">
        <w:rPr>
          <w:rFonts w:ascii="Amasis MT Pro Medium" w:hAnsi="Amasis MT Pro Medium"/>
        </w:rPr>
        <w:t>Equipas</w:t>
      </w:r>
      <w:bookmarkEnd w:id="2"/>
    </w:p>
    <w:p w14:paraId="6B095BFC" w14:textId="77777777" w:rsidR="00A833B9" w:rsidRPr="002622A4" w:rsidRDefault="00A833B9" w:rsidP="00A833B9">
      <w:pPr>
        <w:rPr>
          <w:rFonts w:ascii="Arial" w:hAnsi="Arial" w:cs="Arial"/>
        </w:rPr>
      </w:pPr>
    </w:p>
    <w:p w14:paraId="05BE8677" w14:textId="4D6747B8" w:rsidR="00C436AF" w:rsidRPr="002622A4" w:rsidRDefault="00957828" w:rsidP="00C436AF">
      <w:pPr>
        <w:rPr>
          <w:rFonts w:ascii="Arial" w:hAnsi="Arial" w:cs="Arial"/>
        </w:rPr>
      </w:pPr>
      <w:r w:rsidRPr="002622A4">
        <w:rPr>
          <w:rFonts w:ascii="Arial" w:hAnsi="Arial" w:cs="Arial"/>
        </w:rPr>
        <w:t xml:space="preserve">O AI CHALLENGER é destinado a alunos do 3.º ciclo, ensino secundário e ensino profissional, com idade mínima de 12 anos. </w:t>
      </w:r>
      <w:r w:rsidR="00C436AF" w:rsidRPr="002622A4">
        <w:rPr>
          <w:rFonts w:ascii="Arial" w:hAnsi="Arial" w:cs="Arial"/>
        </w:rPr>
        <w:t>Cada equipa deve ser composta por 2 a 3 elementos, com um tutor responsável (professor ou formador).</w:t>
      </w:r>
    </w:p>
    <w:p w14:paraId="4415529B" w14:textId="77777777" w:rsidR="00C436AF" w:rsidRPr="002622A4" w:rsidRDefault="00C436AF" w:rsidP="00C436AF">
      <w:pPr>
        <w:rPr>
          <w:rFonts w:ascii="Arial" w:hAnsi="Arial" w:cs="Arial"/>
        </w:rPr>
      </w:pPr>
    </w:p>
    <w:p w14:paraId="79393820" w14:textId="2EA6530D" w:rsidR="00C436AF" w:rsidRPr="002622A4" w:rsidRDefault="00C436AF" w:rsidP="00C436AF">
      <w:pPr>
        <w:rPr>
          <w:rFonts w:ascii="Arial" w:hAnsi="Arial" w:cs="Arial"/>
        </w:rPr>
      </w:pPr>
      <w:r w:rsidRPr="002622A4">
        <w:rPr>
          <w:rFonts w:ascii="Arial" w:hAnsi="Arial" w:cs="Arial"/>
        </w:rPr>
        <w:t xml:space="preserve">As equipas </w:t>
      </w:r>
      <w:r w:rsidR="00957828" w:rsidRPr="002622A4">
        <w:rPr>
          <w:rFonts w:ascii="Arial" w:hAnsi="Arial" w:cs="Arial"/>
        </w:rPr>
        <w:t xml:space="preserve">poderão </w:t>
      </w:r>
      <w:r w:rsidRPr="002622A4">
        <w:rPr>
          <w:rFonts w:ascii="Arial" w:hAnsi="Arial" w:cs="Arial"/>
        </w:rPr>
        <w:t>serão organizadas por grupos etários, com base na média de idades dos elementos (excluindo o tutor):</w:t>
      </w:r>
    </w:p>
    <w:p w14:paraId="38E488DC" w14:textId="13134170" w:rsidR="00C436AF" w:rsidRPr="002622A4" w:rsidRDefault="00C436AF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2622A4">
        <w:rPr>
          <w:rFonts w:ascii="Arial" w:hAnsi="Arial" w:cs="Arial"/>
        </w:rPr>
        <w:t>Grupo 1: média de idades até 15 anos</w:t>
      </w:r>
    </w:p>
    <w:p w14:paraId="3263315F" w14:textId="77777777" w:rsidR="00C436AF" w:rsidRPr="002622A4" w:rsidRDefault="00C436AF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2622A4">
        <w:rPr>
          <w:rFonts w:ascii="Arial" w:hAnsi="Arial" w:cs="Arial"/>
        </w:rPr>
        <w:t>Grupo 2: média de idades superior a 15 anos</w:t>
      </w:r>
    </w:p>
    <w:p w14:paraId="2269CE00" w14:textId="77777777" w:rsidR="00C436AF" w:rsidRPr="002622A4" w:rsidRDefault="00C436AF" w:rsidP="00C436AF">
      <w:pPr>
        <w:rPr>
          <w:rFonts w:ascii="Arial" w:hAnsi="Arial" w:cs="Arial"/>
        </w:rPr>
      </w:pPr>
    </w:p>
    <w:p w14:paraId="25939DB3" w14:textId="363EA172" w:rsidR="00C436AF" w:rsidRPr="002622A4" w:rsidRDefault="00C436AF" w:rsidP="00C436AF">
      <w:pPr>
        <w:rPr>
          <w:rFonts w:ascii="Arial" w:hAnsi="Arial" w:cs="Arial"/>
        </w:rPr>
      </w:pPr>
      <w:r w:rsidRPr="002622A4">
        <w:rPr>
          <w:rFonts w:ascii="Arial" w:hAnsi="Arial" w:cs="Arial"/>
        </w:rPr>
        <w:t>Cada equipa deverá indicar um chefe de equipa, responsável por:</w:t>
      </w:r>
    </w:p>
    <w:p w14:paraId="7A705D02" w14:textId="1BC46CA1" w:rsidR="00C436AF" w:rsidRPr="002622A4" w:rsidRDefault="00C436AF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622A4">
        <w:rPr>
          <w:rFonts w:ascii="Arial" w:hAnsi="Arial" w:cs="Arial"/>
        </w:rPr>
        <w:t>Comunicar com os juízes.</w:t>
      </w:r>
    </w:p>
    <w:p w14:paraId="608B7016" w14:textId="1CED19D1" w:rsidR="00C436AF" w:rsidRPr="002622A4" w:rsidRDefault="00C436AF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622A4">
        <w:rPr>
          <w:rFonts w:ascii="Arial" w:hAnsi="Arial" w:cs="Arial"/>
        </w:rPr>
        <w:t xml:space="preserve">Posicionar o robô na </w:t>
      </w:r>
      <w:r w:rsidR="00957828" w:rsidRPr="002622A4">
        <w:rPr>
          <w:rFonts w:ascii="Arial" w:hAnsi="Arial" w:cs="Arial"/>
        </w:rPr>
        <w:t xml:space="preserve">posição </w:t>
      </w:r>
      <w:r w:rsidRPr="002622A4">
        <w:rPr>
          <w:rFonts w:ascii="Arial" w:hAnsi="Arial" w:cs="Arial"/>
        </w:rPr>
        <w:t>de partida.</w:t>
      </w:r>
    </w:p>
    <w:p w14:paraId="6057F693" w14:textId="77777777" w:rsidR="00C436AF" w:rsidRPr="002622A4" w:rsidRDefault="00C436AF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622A4">
        <w:rPr>
          <w:rFonts w:ascii="Arial" w:hAnsi="Arial" w:cs="Arial"/>
        </w:rPr>
        <w:t>Representar a equipa em caso de protestos ou dúvidas.</w:t>
      </w:r>
    </w:p>
    <w:p w14:paraId="299B4589" w14:textId="77777777" w:rsidR="00C436AF" w:rsidRPr="002622A4" w:rsidRDefault="00C436AF" w:rsidP="00C436AF">
      <w:pPr>
        <w:rPr>
          <w:rFonts w:ascii="Arial" w:hAnsi="Arial" w:cs="Arial"/>
        </w:rPr>
      </w:pPr>
    </w:p>
    <w:p w14:paraId="44C77455" w14:textId="77777777" w:rsidR="00C436AF" w:rsidRPr="002622A4" w:rsidRDefault="00C436AF" w:rsidP="00C436AF">
      <w:pPr>
        <w:rPr>
          <w:rFonts w:ascii="Arial" w:hAnsi="Arial" w:cs="Arial"/>
        </w:rPr>
      </w:pPr>
      <w:r w:rsidRPr="002622A4">
        <w:rPr>
          <w:rFonts w:ascii="Arial" w:hAnsi="Arial" w:cs="Arial"/>
        </w:rPr>
        <w:t>Durante as provas, os tutores não podem intervir junto da equipa, exceto em situações autorizadas pelos juízes.</w:t>
      </w:r>
    </w:p>
    <w:p w14:paraId="6F47071E" w14:textId="77777777" w:rsidR="00957828" w:rsidRPr="002622A4" w:rsidRDefault="00957828" w:rsidP="00C436AF">
      <w:pPr>
        <w:rPr>
          <w:rFonts w:ascii="Arial" w:hAnsi="Arial" w:cs="Arial"/>
        </w:rPr>
      </w:pPr>
    </w:p>
    <w:p w14:paraId="32C6B95F" w14:textId="77777777" w:rsidR="00C436AF" w:rsidRPr="002622A4" w:rsidRDefault="00C436AF" w:rsidP="00C436AF">
      <w:pPr>
        <w:rPr>
          <w:rFonts w:ascii="Arial" w:hAnsi="Arial" w:cs="Arial"/>
        </w:rPr>
      </w:pPr>
      <w:r w:rsidRPr="002622A4">
        <w:rPr>
          <w:rFonts w:ascii="Arial" w:hAnsi="Arial" w:cs="Arial"/>
        </w:rPr>
        <w:t>Durante a fase de treino e preparação, a presença dos tutores é permitida na área técnica.</w:t>
      </w:r>
    </w:p>
    <w:p w14:paraId="0CC238D9" w14:textId="77777777" w:rsidR="00C436AF" w:rsidRPr="002622A4" w:rsidRDefault="00C436AF" w:rsidP="00C436AF">
      <w:pPr>
        <w:rPr>
          <w:rFonts w:ascii="Arial" w:hAnsi="Arial" w:cs="Arial"/>
        </w:rPr>
      </w:pPr>
    </w:p>
    <w:p w14:paraId="4B760193" w14:textId="77777777" w:rsidR="00C436AF" w:rsidRPr="002622A4" w:rsidRDefault="00C436AF" w:rsidP="00C436AF">
      <w:pPr>
        <w:rPr>
          <w:rFonts w:ascii="Arial" w:hAnsi="Arial" w:cs="Arial"/>
        </w:rPr>
      </w:pPr>
      <w:r w:rsidRPr="002622A4">
        <w:rPr>
          <w:rFonts w:ascii="Arial" w:hAnsi="Arial" w:cs="Arial"/>
        </w:rPr>
        <w:t>É incentivado o espírito de equipa, colaboração e respeito entre participantes. Atitudes antidesportivas podem levar a penalizações ou exclusão da prova.</w:t>
      </w:r>
    </w:p>
    <w:p w14:paraId="7AE1785F" w14:textId="000E9BA7" w:rsidR="00DD50EA" w:rsidRPr="002622A4" w:rsidRDefault="00000000" w:rsidP="00C436AF">
      <w:pPr>
        <w:rPr>
          <w:rFonts w:ascii="Amasis MT Pro Medium" w:hAnsi="Amasis MT Pro Medium" w:cs="Arial"/>
        </w:rPr>
      </w:pPr>
      <w:r w:rsidRPr="002622A4">
        <w:rPr>
          <w:rFonts w:ascii="Amasis MT Pro Medium" w:hAnsi="Amasis MT Pro Medium" w:cs="Arial"/>
        </w:rPr>
        <w:br w:type="page"/>
      </w:r>
    </w:p>
    <w:p w14:paraId="36D3CF65" w14:textId="652707EF" w:rsidR="00DD50EA" w:rsidRPr="002622A4" w:rsidRDefault="00000000">
      <w:pPr>
        <w:pStyle w:val="Ttulo2"/>
        <w:rPr>
          <w:rFonts w:ascii="Amasis MT Pro Medium" w:hAnsi="Amasis MT Pro Medium"/>
        </w:rPr>
      </w:pPr>
      <w:bookmarkStart w:id="3" w:name="_Toc211379144"/>
      <w:r w:rsidRPr="002622A4">
        <w:rPr>
          <w:rFonts w:ascii="Amasis MT Pro Medium" w:hAnsi="Amasis MT Pro Medium"/>
        </w:rPr>
        <w:lastRenderedPageBreak/>
        <w:t xml:space="preserve">3. </w:t>
      </w:r>
      <w:r w:rsidR="00A833B9" w:rsidRPr="002622A4">
        <w:rPr>
          <w:rFonts w:ascii="Amasis MT Pro Medium" w:hAnsi="Amasis MT Pro Medium"/>
        </w:rPr>
        <w:t>Robô</w:t>
      </w:r>
      <w:bookmarkEnd w:id="3"/>
    </w:p>
    <w:p w14:paraId="59E7F144" w14:textId="77777777" w:rsidR="00A833B9" w:rsidRPr="002622A4" w:rsidRDefault="00A833B9" w:rsidP="00A833B9">
      <w:pPr>
        <w:rPr>
          <w:rFonts w:ascii="Arial" w:hAnsi="Arial" w:cs="Arial"/>
        </w:rPr>
      </w:pPr>
    </w:p>
    <w:p w14:paraId="4FF35E1D" w14:textId="3C9F22C6" w:rsidR="00C95140" w:rsidRPr="002622A4" w:rsidRDefault="00C95140" w:rsidP="00C95140">
      <w:pPr>
        <w:rPr>
          <w:rFonts w:ascii="Arial" w:hAnsi="Arial" w:cs="Arial"/>
        </w:rPr>
      </w:pPr>
      <w:r w:rsidRPr="002622A4">
        <w:rPr>
          <w:rFonts w:ascii="Arial" w:hAnsi="Arial" w:cs="Arial"/>
        </w:rPr>
        <w:t>O robô utilizado no AI CHALLENGER é o AZORESBOT, fornecido pela organização do evento. Este robô constitui a base comum para todas as equipas e encontra-se preparado para execução autónoma das duas provas do desafio.</w:t>
      </w:r>
    </w:p>
    <w:p w14:paraId="68F72430" w14:textId="77777777" w:rsidR="00C95140" w:rsidRPr="002622A4" w:rsidRDefault="00C95140" w:rsidP="00C95140">
      <w:pPr>
        <w:rPr>
          <w:rFonts w:ascii="Arial" w:hAnsi="Arial" w:cs="Arial"/>
        </w:rPr>
      </w:pPr>
    </w:p>
    <w:p w14:paraId="05490C17" w14:textId="77777777" w:rsidR="00C95140" w:rsidRPr="00C95140" w:rsidRDefault="00C95140" w:rsidP="00C95140">
      <w:pPr>
        <w:rPr>
          <w:rFonts w:ascii="Arial" w:hAnsi="Arial" w:cs="Arial"/>
        </w:rPr>
      </w:pPr>
      <w:r w:rsidRPr="00C95140">
        <w:rPr>
          <w:rFonts w:ascii="Arial" w:hAnsi="Arial" w:cs="Arial"/>
        </w:rPr>
        <w:t>O AZORESBOT é composto por:</w:t>
      </w:r>
    </w:p>
    <w:p w14:paraId="5E617ED5" w14:textId="77777777" w:rsidR="00C95140" w:rsidRPr="00C95140" w:rsidRDefault="00C95140">
      <w:pPr>
        <w:numPr>
          <w:ilvl w:val="0"/>
          <w:numId w:val="11"/>
        </w:numPr>
        <w:rPr>
          <w:rFonts w:ascii="Arial" w:hAnsi="Arial" w:cs="Arial"/>
        </w:rPr>
      </w:pPr>
      <w:r w:rsidRPr="00C95140">
        <w:rPr>
          <w:rFonts w:ascii="Arial" w:hAnsi="Arial" w:cs="Arial"/>
        </w:rPr>
        <w:t xml:space="preserve">Placa </w:t>
      </w:r>
      <w:proofErr w:type="spellStart"/>
      <w:r w:rsidRPr="00C95140">
        <w:rPr>
          <w:rFonts w:ascii="Arial" w:hAnsi="Arial" w:cs="Arial"/>
        </w:rPr>
        <w:t>microcontroladora</w:t>
      </w:r>
      <w:proofErr w:type="spellEnd"/>
      <w:r w:rsidRPr="00C95140">
        <w:rPr>
          <w:rFonts w:ascii="Arial" w:hAnsi="Arial" w:cs="Arial"/>
        </w:rPr>
        <w:t xml:space="preserve"> Arduino;</w:t>
      </w:r>
    </w:p>
    <w:p w14:paraId="5D4B9F39" w14:textId="77777777" w:rsidR="00C95140" w:rsidRPr="00C95140" w:rsidRDefault="00C95140">
      <w:pPr>
        <w:numPr>
          <w:ilvl w:val="0"/>
          <w:numId w:val="11"/>
        </w:numPr>
        <w:rPr>
          <w:rFonts w:ascii="Arial" w:hAnsi="Arial" w:cs="Arial"/>
        </w:rPr>
      </w:pPr>
      <w:r w:rsidRPr="00C95140">
        <w:rPr>
          <w:rFonts w:ascii="Arial" w:hAnsi="Arial" w:cs="Arial"/>
        </w:rPr>
        <w:t>Ponte H para controlo de dois motores DC;</w:t>
      </w:r>
    </w:p>
    <w:p w14:paraId="3928327C" w14:textId="77777777" w:rsidR="00C95140" w:rsidRPr="00C95140" w:rsidRDefault="00C95140">
      <w:pPr>
        <w:numPr>
          <w:ilvl w:val="0"/>
          <w:numId w:val="11"/>
        </w:numPr>
        <w:rPr>
          <w:rFonts w:ascii="Arial" w:hAnsi="Arial" w:cs="Arial"/>
        </w:rPr>
      </w:pPr>
      <w:r w:rsidRPr="00C95140">
        <w:rPr>
          <w:rFonts w:ascii="Arial" w:hAnsi="Arial" w:cs="Arial"/>
        </w:rPr>
        <w:t>Duas rodas motrizes e roda livre;</w:t>
      </w:r>
    </w:p>
    <w:p w14:paraId="5625A4A6" w14:textId="77777777" w:rsidR="00C95140" w:rsidRPr="00C95140" w:rsidRDefault="00C95140">
      <w:pPr>
        <w:numPr>
          <w:ilvl w:val="0"/>
          <w:numId w:val="11"/>
        </w:numPr>
        <w:rPr>
          <w:rFonts w:ascii="Arial" w:hAnsi="Arial" w:cs="Arial"/>
        </w:rPr>
      </w:pPr>
      <w:r w:rsidRPr="00C95140">
        <w:rPr>
          <w:rFonts w:ascii="Arial" w:hAnsi="Arial" w:cs="Arial"/>
        </w:rPr>
        <w:t xml:space="preserve">Câmara IA </w:t>
      </w:r>
      <w:proofErr w:type="spellStart"/>
      <w:r w:rsidRPr="00C95140">
        <w:rPr>
          <w:rFonts w:ascii="Arial" w:hAnsi="Arial" w:cs="Arial"/>
        </w:rPr>
        <w:t>HuskyLens</w:t>
      </w:r>
      <w:proofErr w:type="spellEnd"/>
      <w:r w:rsidRPr="00C95140">
        <w:rPr>
          <w:rFonts w:ascii="Arial" w:hAnsi="Arial" w:cs="Arial"/>
        </w:rPr>
        <w:t xml:space="preserve"> (obrigatória em todas as provas);</w:t>
      </w:r>
    </w:p>
    <w:p w14:paraId="7D2A59D4" w14:textId="11333940" w:rsidR="00C95140" w:rsidRPr="00C95140" w:rsidRDefault="00C95140">
      <w:pPr>
        <w:numPr>
          <w:ilvl w:val="0"/>
          <w:numId w:val="11"/>
        </w:numPr>
        <w:rPr>
          <w:rFonts w:ascii="Arial" w:hAnsi="Arial" w:cs="Arial"/>
        </w:rPr>
      </w:pPr>
      <w:r w:rsidRPr="00C95140">
        <w:rPr>
          <w:rFonts w:ascii="Arial" w:hAnsi="Arial" w:cs="Arial"/>
        </w:rPr>
        <w:t>Sensores ultrassónicos de distância (</w:t>
      </w:r>
      <w:r w:rsidRPr="002622A4">
        <w:rPr>
          <w:rFonts w:ascii="Arial" w:hAnsi="Arial" w:cs="Arial"/>
        </w:rPr>
        <w:t>opcional na prova 1 e obrigatório na prova 2</w:t>
      </w:r>
      <w:r w:rsidRPr="00C95140">
        <w:rPr>
          <w:rFonts w:ascii="Arial" w:hAnsi="Arial" w:cs="Arial"/>
        </w:rPr>
        <w:t>);</w:t>
      </w:r>
    </w:p>
    <w:p w14:paraId="5CC51EF0" w14:textId="77777777" w:rsidR="00C95140" w:rsidRPr="00C95140" w:rsidRDefault="00C95140">
      <w:pPr>
        <w:numPr>
          <w:ilvl w:val="0"/>
          <w:numId w:val="11"/>
        </w:numPr>
        <w:rPr>
          <w:rFonts w:ascii="Arial" w:hAnsi="Arial" w:cs="Arial"/>
        </w:rPr>
      </w:pPr>
      <w:r w:rsidRPr="00C95140">
        <w:rPr>
          <w:rFonts w:ascii="Arial" w:hAnsi="Arial" w:cs="Arial"/>
        </w:rPr>
        <w:t>Display OLED (para exibição de dados opcionais).</w:t>
      </w:r>
    </w:p>
    <w:p w14:paraId="2D1F331E" w14:textId="77777777" w:rsidR="00C95140" w:rsidRPr="002622A4" w:rsidRDefault="00C95140" w:rsidP="00C95140">
      <w:pPr>
        <w:rPr>
          <w:rFonts w:ascii="Arial" w:hAnsi="Arial" w:cs="Arial"/>
        </w:rPr>
      </w:pPr>
    </w:p>
    <w:p w14:paraId="23B9F482" w14:textId="77777777" w:rsidR="00C95140" w:rsidRPr="00C95140" w:rsidRDefault="00C95140" w:rsidP="00C95140">
      <w:pPr>
        <w:rPr>
          <w:rFonts w:ascii="Arial" w:hAnsi="Arial" w:cs="Arial"/>
          <w:b/>
          <w:bCs/>
        </w:rPr>
      </w:pPr>
      <w:r w:rsidRPr="00C95140">
        <w:rPr>
          <w:rFonts w:ascii="Arial" w:hAnsi="Arial" w:cs="Arial"/>
          <w:b/>
          <w:bCs/>
        </w:rPr>
        <w:t>Regras gerais do robô</w:t>
      </w:r>
    </w:p>
    <w:p w14:paraId="2FE5D1F4" w14:textId="77777777" w:rsidR="00C95140" w:rsidRPr="00C95140" w:rsidRDefault="00C95140">
      <w:pPr>
        <w:numPr>
          <w:ilvl w:val="0"/>
          <w:numId w:val="12"/>
        </w:numPr>
        <w:rPr>
          <w:rFonts w:ascii="Arial" w:hAnsi="Arial" w:cs="Arial"/>
        </w:rPr>
      </w:pPr>
      <w:r w:rsidRPr="00C95140">
        <w:rPr>
          <w:rFonts w:ascii="Arial" w:hAnsi="Arial" w:cs="Arial"/>
        </w:rPr>
        <w:t xml:space="preserve">O robô deve operar de forma totalmente autónoma, sem qualquer tipo de controlo remoto (Bluetooth, </w:t>
      </w:r>
      <w:proofErr w:type="gramStart"/>
      <w:r w:rsidRPr="00C95140">
        <w:rPr>
          <w:rFonts w:ascii="Arial" w:hAnsi="Arial" w:cs="Arial"/>
        </w:rPr>
        <w:t>Wi-Fi, ou cabo</w:t>
      </w:r>
      <w:proofErr w:type="gramEnd"/>
      <w:r w:rsidRPr="00C95140">
        <w:rPr>
          <w:rFonts w:ascii="Arial" w:hAnsi="Arial" w:cs="Arial"/>
        </w:rPr>
        <w:t>).</w:t>
      </w:r>
    </w:p>
    <w:p w14:paraId="1EB4565C" w14:textId="77777777" w:rsidR="00C95140" w:rsidRPr="00C95140" w:rsidRDefault="00C95140">
      <w:pPr>
        <w:numPr>
          <w:ilvl w:val="0"/>
          <w:numId w:val="12"/>
        </w:numPr>
        <w:rPr>
          <w:rFonts w:ascii="Arial" w:hAnsi="Arial" w:cs="Arial"/>
        </w:rPr>
      </w:pPr>
      <w:r w:rsidRPr="00C95140">
        <w:rPr>
          <w:rFonts w:ascii="Arial" w:hAnsi="Arial" w:cs="Arial"/>
        </w:rPr>
        <w:t>O início da prova é feito através de botão físico no próprio robô.</w:t>
      </w:r>
    </w:p>
    <w:p w14:paraId="0761BD4D" w14:textId="77777777" w:rsidR="00C95140" w:rsidRPr="00C95140" w:rsidRDefault="00C95140">
      <w:pPr>
        <w:numPr>
          <w:ilvl w:val="0"/>
          <w:numId w:val="12"/>
        </w:numPr>
        <w:rPr>
          <w:rFonts w:ascii="Arial" w:hAnsi="Arial" w:cs="Arial"/>
        </w:rPr>
      </w:pPr>
      <w:r w:rsidRPr="00C95140">
        <w:rPr>
          <w:rFonts w:ascii="Arial" w:hAnsi="Arial" w:cs="Arial"/>
        </w:rPr>
        <w:t>Modificações de software são permitidas durante os períodos de treino e preparação.</w:t>
      </w:r>
    </w:p>
    <w:p w14:paraId="4BA7D716" w14:textId="77777777" w:rsidR="00C95140" w:rsidRPr="00C95140" w:rsidRDefault="00C95140">
      <w:pPr>
        <w:numPr>
          <w:ilvl w:val="0"/>
          <w:numId w:val="12"/>
        </w:numPr>
        <w:rPr>
          <w:rFonts w:ascii="Arial" w:hAnsi="Arial" w:cs="Arial"/>
        </w:rPr>
      </w:pPr>
      <w:r w:rsidRPr="00C95140">
        <w:rPr>
          <w:rFonts w:ascii="Arial" w:hAnsi="Arial" w:cs="Arial"/>
        </w:rPr>
        <w:t>Alterações de hardware estão limitadas à fixação de sensores adicionais ou ajustes menores autorizados pela organização.</w:t>
      </w:r>
    </w:p>
    <w:p w14:paraId="2FB54AC7" w14:textId="309A83F6" w:rsidR="003E62DF" w:rsidRPr="002622A4" w:rsidRDefault="00C95140">
      <w:pPr>
        <w:numPr>
          <w:ilvl w:val="0"/>
          <w:numId w:val="12"/>
        </w:numPr>
        <w:rPr>
          <w:rFonts w:ascii="Arial" w:hAnsi="Arial" w:cs="Arial"/>
        </w:rPr>
      </w:pPr>
      <w:r w:rsidRPr="00C95140">
        <w:rPr>
          <w:rFonts w:ascii="Arial" w:hAnsi="Arial" w:cs="Arial"/>
        </w:rPr>
        <w:t>Cada equipa utiliza o mesmo modelo de robô, garantindo equidade entre participantes.</w:t>
      </w:r>
    </w:p>
    <w:p w14:paraId="2B272459" w14:textId="77777777" w:rsidR="00C95140" w:rsidRPr="002622A4" w:rsidRDefault="00C95140">
      <w:pPr>
        <w:numPr>
          <w:ilvl w:val="0"/>
          <w:numId w:val="12"/>
        </w:numPr>
        <w:rPr>
          <w:rFonts w:ascii="Arial" w:hAnsi="Arial" w:cs="Arial"/>
        </w:rPr>
      </w:pPr>
    </w:p>
    <w:p w14:paraId="4AD9E01D" w14:textId="77777777" w:rsidR="00C95140" w:rsidRPr="00C95140" w:rsidRDefault="00C95140" w:rsidP="00C95140">
      <w:pPr>
        <w:rPr>
          <w:rFonts w:ascii="Arial" w:hAnsi="Arial" w:cs="Arial"/>
        </w:rPr>
      </w:pPr>
      <w:r w:rsidRPr="00C95140">
        <w:rPr>
          <w:rFonts w:ascii="Arial" w:hAnsi="Arial" w:cs="Arial"/>
        </w:rPr>
        <w:t xml:space="preserve">O AI CHALLENGER tem como foco a interpretação visual através da câmara </w:t>
      </w:r>
      <w:proofErr w:type="spellStart"/>
      <w:r w:rsidRPr="00C95140">
        <w:rPr>
          <w:rFonts w:ascii="Arial" w:hAnsi="Arial" w:cs="Arial"/>
        </w:rPr>
        <w:t>HuskyLens</w:t>
      </w:r>
      <w:proofErr w:type="spellEnd"/>
      <w:r w:rsidRPr="00C95140">
        <w:rPr>
          <w:rFonts w:ascii="Arial" w:hAnsi="Arial" w:cs="Arial"/>
        </w:rPr>
        <w:t>, que poderá operar em modos como:</w:t>
      </w:r>
    </w:p>
    <w:p w14:paraId="2377A88E" w14:textId="77777777" w:rsidR="00C95140" w:rsidRPr="00C95140" w:rsidRDefault="00C95140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C95140">
        <w:rPr>
          <w:rFonts w:ascii="Arial" w:hAnsi="Arial" w:cs="Arial"/>
        </w:rPr>
        <w:t>Tag</w:t>
      </w:r>
      <w:proofErr w:type="spellEnd"/>
      <w:r w:rsidRPr="00C95140">
        <w:rPr>
          <w:rFonts w:ascii="Arial" w:hAnsi="Arial" w:cs="Arial"/>
        </w:rPr>
        <w:t xml:space="preserve"> </w:t>
      </w:r>
      <w:proofErr w:type="spellStart"/>
      <w:r w:rsidRPr="00C95140">
        <w:rPr>
          <w:rFonts w:ascii="Arial" w:hAnsi="Arial" w:cs="Arial"/>
        </w:rPr>
        <w:t>Recognition</w:t>
      </w:r>
      <w:proofErr w:type="spellEnd"/>
      <w:r w:rsidRPr="00C95140">
        <w:rPr>
          <w:rFonts w:ascii="Arial" w:hAnsi="Arial" w:cs="Arial"/>
        </w:rPr>
        <w:t xml:space="preserve"> (reconhecimento de marcadores ID)</w:t>
      </w:r>
    </w:p>
    <w:p w14:paraId="408A1844" w14:textId="77777777" w:rsidR="00C95140" w:rsidRPr="00C95140" w:rsidRDefault="00C95140">
      <w:pPr>
        <w:numPr>
          <w:ilvl w:val="0"/>
          <w:numId w:val="13"/>
        </w:numPr>
        <w:rPr>
          <w:rFonts w:ascii="Arial" w:hAnsi="Arial" w:cs="Arial"/>
        </w:rPr>
      </w:pPr>
      <w:r w:rsidRPr="00C95140">
        <w:rPr>
          <w:rFonts w:ascii="Arial" w:hAnsi="Arial" w:cs="Arial"/>
        </w:rPr>
        <w:t xml:space="preserve">Color </w:t>
      </w:r>
      <w:proofErr w:type="spellStart"/>
      <w:r w:rsidRPr="00C95140">
        <w:rPr>
          <w:rFonts w:ascii="Arial" w:hAnsi="Arial" w:cs="Arial"/>
        </w:rPr>
        <w:t>Recognition</w:t>
      </w:r>
      <w:proofErr w:type="spellEnd"/>
      <w:r w:rsidRPr="00C95140">
        <w:rPr>
          <w:rFonts w:ascii="Arial" w:hAnsi="Arial" w:cs="Arial"/>
        </w:rPr>
        <w:t xml:space="preserve"> (identificação de cores)</w:t>
      </w:r>
    </w:p>
    <w:p w14:paraId="0CD1C9E3" w14:textId="77777777" w:rsidR="00C95140" w:rsidRPr="00C95140" w:rsidRDefault="00C95140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C95140">
        <w:rPr>
          <w:rFonts w:ascii="Arial" w:hAnsi="Arial" w:cs="Arial"/>
        </w:rPr>
        <w:t>Object</w:t>
      </w:r>
      <w:proofErr w:type="spellEnd"/>
      <w:r w:rsidRPr="00C95140">
        <w:rPr>
          <w:rFonts w:ascii="Arial" w:hAnsi="Arial" w:cs="Arial"/>
        </w:rPr>
        <w:t xml:space="preserve"> </w:t>
      </w:r>
      <w:proofErr w:type="spellStart"/>
      <w:r w:rsidRPr="00C95140">
        <w:rPr>
          <w:rFonts w:ascii="Arial" w:hAnsi="Arial" w:cs="Arial"/>
        </w:rPr>
        <w:t>Recognition</w:t>
      </w:r>
      <w:proofErr w:type="spellEnd"/>
      <w:r w:rsidRPr="00C95140">
        <w:rPr>
          <w:rFonts w:ascii="Arial" w:hAnsi="Arial" w:cs="Arial"/>
        </w:rPr>
        <w:t xml:space="preserve"> (reconhecimento de formas)</w:t>
      </w:r>
    </w:p>
    <w:p w14:paraId="673AD37E" w14:textId="77777777" w:rsidR="00C95140" w:rsidRPr="00C95140" w:rsidRDefault="00C95140" w:rsidP="00C95140">
      <w:pPr>
        <w:rPr>
          <w:rFonts w:ascii="Arial" w:hAnsi="Arial" w:cs="Arial"/>
        </w:rPr>
      </w:pPr>
      <w:r w:rsidRPr="00C95140">
        <w:rPr>
          <w:rFonts w:ascii="Arial" w:hAnsi="Arial" w:cs="Arial"/>
        </w:rPr>
        <w:lastRenderedPageBreak/>
        <w:t>A câmara deverá ter papel ativo na tomada de decisão do robô durante as provas.</w:t>
      </w:r>
    </w:p>
    <w:p w14:paraId="40030323" w14:textId="77777777" w:rsidR="000F7D07" w:rsidRPr="002622A4" w:rsidRDefault="000F7D07" w:rsidP="003E62DF">
      <w:pPr>
        <w:rPr>
          <w:rFonts w:ascii="Arial" w:hAnsi="Arial" w:cs="Arial"/>
        </w:rPr>
      </w:pPr>
    </w:p>
    <w:p w14:paraId="0E8CF440" w14:textId="77777777" w:rsidR="003E62DF" w:rsidRPr="002622A4" w:rsidRDefault="003E62DF" w:rsidP="003E62DF">
      <w:pPr>
        <w:rPr>
          <w:rFonts w:ascii="Arial" w:hAnsi="Arial" w:cs="Arial"/>
        </w:rPr>
      </w:pPr>
      <w:r w:rsidRPr="002622A4">
        <w:rPr>
          <w:rFonts w:ascii="Arial" w:hAnsi="Arial" w:cs="Arial"/>
        </w:rPr>
        <w:t>São permitidas decorações estéticas, desde que não interfiram com o funcionamento do robô nem ultrapassem os limites de espaço definidos.</w:t>
      </w:r>
    </w:p>
    <w:p w14:paraId="50830341" w14:textId="77777777" w:rsidR="003E62DF" w:rsidRPr="002622A4" w:rsidRDefault="003E62DF" w:rsidP="003E62DF">
      <w:pPr>
        <w:rPr>
          <w:rFonts w:ascii="Arial" w:hAnsi="Arial" w:cs="Arial"/>
        </w:rPr>
      </w:pPr>
    </w:p>
    <w:p w14:paraId="7D04A4F4" w14:textId="77777777" w:rsidR="003E62DF" w:rsidRPr="002622A4" w:rsidRDefault="003E62DF" w:rsidP="003E62DF">
      <w:pPr>
        <w:rPr>
          <w:rFonts w:ascii="Arial" w:hAnsi="Arial" w:cs="Arial"/>
        </w:rPr>
      </w:pPr>
      <w:r w:rsidRPr="002622A4">
        <w:rPr>
          <w:rFonts w:ascii="Arial" w:hAnsi="Arial" w:cs="Arial"/>
        </w:rPr>
        <w:t>Dimensões máximas permitidas:</w:t>
      </w:r>
    </w:p>
    <w:p w14:paraId="36390CCB" w14:textId="7E232922" w:rsidR="003E62DF" w:rsidRPr="002622A4" w:rsidRDefault="003E62DF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2622A4">
        <w:rPr>
          <w:rFonts w:ascii="Arial" w:hAnsi="Arial" w:cs="Arial"/>
        </w:rPr>
        <w:t>Comprimento: 25 cm</w:t>
      </w:r>
    </w:p>
    <w:p w14:paraId="45AC8DCE" w14:textId="25EDFD2E" w:rsidR="003E62DF" w:rsidRPr="002622A4" w:rsidRDefault="003E62DF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2622A4">
        <w:rPr>
          <w:rFonts w:ascii="Arial" w:hAnsi="Arial" w:cs="Arial"/>
        </w:rPr>
        <w:t>Largura: 25 cm</w:t>
      </w:r>
    </w:p>
    <w:p w14:paraId="07C8EB4F" w14:textId="3616A30E" w:rsidR="003E62DF" w:rsidRPr="002622A4" w:rsidRDefault="003E62DF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2622A4">
        <w:rPr>
          <w:rFonts w:ascii="Arial" w:hAnsi="Arial" w:cs="Arial"/>
        </w:rPr>
        <w:t>Altura livre, desde que estável</w:t>
      </w:r>
    </w:p>
    <w:p w14:paraId="21AA22D3" w14:textId="0B1BB371" w:rsidR="00DD50EA" w:rsidRPr="002622A4" w:rsidRDefault="00000000" w:rsidP="00A833B9">
      <w:pPr>
        <w:rPr>
          <w:rFonts w:ascii="Arial" w:hAnsi="Arial" w:cs="Arial"/>
        </w:rPr>
      </w:pPr>
      <w:r w:rsidRPr="002622A4">
        <w:rPr>
          <w:rFonts w:ascii="Arial" w:hAnsi="Arial" w:cs="Arial"/>
        </w:rPr>
        <w:br w:type="page"/>
      </w:r>
    </w:p>
    <w:p w14:paraId="1706AC0E" w14:textId="7EB2E03D" w:rsidR="00DD50EA" w:rsidRPr="002622A4" w:rsidRDefault="00000000">
      <w:pPr>
        <w:pStyle w:val="Ttulo2"/>
        <w:rPr>
          <w:rFonts w:ascii="Amasis MT Pro Medium" w:hAnsi="Amasis MT Pro Medium"/>
        </w:rPr>
      </w:pPr>
      <w:bookmarkStart w:id="4" w:name="_Toc211379145"/>
      <w:r w:rsidRPr="002622A4">
        <w:rPr>
          <w:rFonts w:ascii="Amasis MT Pro Medium" w:hAnsi="Amasis MT Pro Medium"/>
        </w:rPr>
        <w:lastRenderedPageBreak/>
        <w:t xml:space="preserve">4. </w:t>
      </w:r>
      <w:r w:rsidR="00C95140" w:rsidRPr="002622A4">
        <w:rPr>
          <w:rFonts w:ascii="Amasis MT Pro Medium" w:hAnsi="Amasis MT Pro Medium"/>
        </w:rPr>
        <w:t>Regulamento</w:t>
      </w:r>
      <w:bookmarkEnd w:id="4"/>
    </w:p>
    <w:p w14:paraId="6DC5B768" w14:textId="77777777" w:rsidR="00C95140" w:rsidRPr="002622A4" w:rsidRDefault="00C95140" w:rsidP="00A833B9">
      <w:pPr>
        <w:rPr>
          <w:rFonts w:ascii="Arial" w:hAnsi="Arial" w:cs="Arial"/>
        </w:rPr>
      </w:pPr>
    </w:p>
    <w:p w14:paraId="5C1803CC" w14:textId="7A677378" w:rsidR="00A833B9" w:rsidRPr="002622A4" w:rsidRDefault="00C95140" w:rsidP="00A833B9">
      <w:pPr>
        <w:rPr>
          <w:rFonts w:ascii="Arial" w:hAnsi="Arial" w:cs="Arial"/>
        </w:rPr>
      </w:pPr>
      <w:r w:rsidRPr="002622A4">
        <w:rPr>
          <w:rFonts w:ascii="Arial" w:hAnsi="Arial" w:cs="Arial"/>
        </w:rPr>
        <w:t>O AI CHALLENGER é constituído por duas provas independentes, com níveis de dificuldade progressiva:</w:t>
      </w:r>
    </w:p>
    <w:p w14:paraId="1DAC69E7" w14:textId="77777777" w:rsidR="00C95140" w:rsidRDefault="00C95140" w:rsidP="00A833B9">
      <w:pPr>
        <w:rPr>
          <w:rFonts w:ascii="Arial" w:hAnsi="Arial" w:cs="Arial"/>
        </w:rPr>
      </w:pPr>
    </w:p>
    <w:p w14:paraId="6C0770CC" w14:textId="77777777" w:rsidR="002622A4" w:rsidRPr="002622A4" w:rsidRDefault="002622A4" w:rsidP="00A833B9">
      <w:pPr>
        <w:rPr>
          <w:rFonts w:ascii="Arial" w:hAnsi="Arial" w:cs="Arial"/>
        </w:rPr>
      </w:pPr>
    </w:p>
    <w:p w14:paraId="3F1812B2" w14:textId="516BD30E" w:rsidR="009C4AB7" w:rsidRPr="002622A4" w:rsidRDefault="009C4AB7" w:rsidP="009C4AB7">
      <w:pPr>
        <w:rPr>
          <w:rFonts w:ascii="Arial" w:hAnsi="Arial" w:cs="Arial"/>
          <w:b/>
          <w:bCs/>
        </w:rPr>
      </w:pPr>
      <w:r w:rsidRPr="002622A4">
        <w:rPr>
          <w:rFonts w:ascii="Arial" w:hAnsi="Arial" w:cs="Arial"/>
          <w:b/>
          <w:bCs/>
        </w:rPr>
        <w:t xml:space="preserve">4.1 </w:t>
      </w:r>
      <w:r w:rsidR="00C95140" w:rsidRPr="002622A4">
        <w:rPr>
          <w:rFonts w:ascii="Arial" w:hAnsi="Arial" w:cs="Arial"/>
          <w:b/>
          <w:bCs/>
        </w:rPr>
        <w:t xml:space="preserve">Nível I –Arena (Navegação por </w:t>
      </w:r>
      <w:proofErr w:type="spellStart"/>
      <w:r w:rsidR="00C95140" w:rsidRPr="002622A4">
        <w:rPr>
          <w:rFonts w:ascii="Arial" w:hAnsi="Arial" w:cs="Arial"/>
          <w:b/>
          <w:bCs/>
        </w:rPr>
        <w:t>TAGs</w:t>
      </w:r>
      <w:proofErr w:type="spellEnd"/>
      <w:r w:rsidR="00C95140" w:rsidRPr="002622A4">
        <w:rPr>
          <w:rFonts w:ascii="Arial" w:hAnsi="Arial" w:cs="Arial"/>
          <w:b/>
          <w:bCs/>
        </w:rPr>
        <w:t>)</w:t>
      </w:r>
    </w:p>
    <w:p w14:paraId="0789ED93" w14:textId="77777777" w:rsidR="00E87F31" w:rsidRPr="002622A4" w:rsidRDefault="00E87F31" w:rsidP="009C4AB7">
      <w:pPr>
        <w:rPr>
          <w:rFonts w:ascii="Arial" w:hAnsi="Arial" w:cs="Arial"/>
          <w:b/>
          <w:bCs/>
        </w:rPr>
      </w:pPr>
    </w:p>
    <w:p w14:paraId="2CEBC1FF" w14:textId="77777777" w:rsidR="00E87F31" w:rsidRPr="00E87F31" w:rsidRDefault="00E87F31" w:rsidP="00E87F31">
      <w:pPr>
        <w:rPr>
          <w:rFonts w:ascii="Arial" w:hAnsi="Arial" w:cs="Arial"/>
          <w:b/>
          <w:bCs/>
        </w:rPr>
      </w:pPr>
      <w:r w:rsidRPr="00E87F31">
        <w:rPr>
          <w:rFonts w:ascii="Arial" w:hAnsi="Arial" w:cs="Arial"/>
          <w:b/>
          <w:bCs/>
        </w:rPr>
        <w:t>i. Objetivo</w:t>
      </w:r>
    </w:p>
    <w:p w14:paraId="6B7E1EDD" w14:textId="77777777" w:rsidR="00E87F31" w:rsidRPr="002622A4" w:rsidRDefault="00E87F31" w:rsidP="00E87F31">
      <w:pPr>
        <w:rPr>
          <w:rFonts w:ascii="Arial" w:hAnsi="Arial" w:cs="Arial"/>
        </w:rPr>
      </w:pPr>
      <w:r w:rsidRPr="00E87F31">
        <w:rPr>
          <w:rFonts w:ascii="Arial" w:hAnsi="Arial" w:cs="Arial"/>
        </w:rPr>
        <w:t>O robô deve ser colocado no centro da arena hexagonal, dentro da zona de partida assinalada, e atuar de forma totalmente autónoma.</w:t>
      </w:r>
    </w:p>
    <w:p w14:paraId="1BC378BD" w14:textId="77777777" w:rsidR="00E87F31" w:rsidRPr="00E87F31" w:rsidRDefault="00E87F31" w:rsidP="00E87F31">
      <w:pPr>
        <w:rPr>
          <w:rFonts w:ascii="Arial" w:hAnsi="Arial" w:cs="Arial"/>
        </w:rPr>
      </w:pPr>
    </w:p>
    <w:p w14:paraId="6072EC36" w14:textId="77777777" w:rsidR="00E87F31" w:rsidRPr="00E87F31" w:rsidRDefault="00E87F31" w:rsidP="00E87F31">
      <w:pPr>
        <w:rPr>
          <w:rFonts w:ascii="Arial" w:hAnsi="Arial" w:cs="Arial"/>
        </w:rPr>
      </w:pPr>
      <w:r w:rsidRPr="00E87F31">
        <w:rPr>
          <w:rFonts w:ascii="Arial" w:hAnsi="Arial" w:cs="Arial"/>
        </w:rPr>
        <w:t>Ao iniciar a prova, o robô deve:</w:t>
      </w:r>
    </w:p>
    <w:p w14:paraId="33DCAB0F" w14:textId="77777777" w:rsidR="00E87F31" w:rsidRPr="00E87F31" w:rsidRDefault="00E87F31">
      <w:pPr>
        <w:numPr>
          <w:ilvl w:val="0"/>
          <w:numId w:val="14"/>
        </w:numPr>
        <w:rPr>
          <w:rFonts w:ascii="Arial" w:hAnsi="Arial" w:cs="Arial"/>
        </w:rPr>
      </w:pPr>
      <w:r w:rsidRPr="00E87F31">
        <w:rPr>
          <w:rFonts w:ascii="Arial" w:hAnsi="Arial" w:cs="Arial"/>
        </w:rPr>
        <w:t>Rodar sobre si próprio (pelo menos 360º) para analisar o ambiente.</w:t>
      </w:r>
    </w:p>
    <w:p w14:paraId="339B3751" w14:textId="77777777" w:rsidR="00E87F31" w:rsidRPr="00E87F31" w:rsidRDefault="00E87F31">
      <w:pPr>
        <w:numPr>
          <w:ilvl w:val="0"/>
          <w:numId w:val="14"/>
        </w:numPr>
        <w:rPr>
          <w:rFonts w:ascii="Arial" w:hAnsi="Arial" w:cs="Arial"/>
        </w:rPr>
      </w:pPr>
      <w:r w:rsidRPr="00E87F31">
        <w:rPr>
          <w:rFonts w:ascii="Arial" w:hAnsi="Arial" w:cs="Arial"/>
        </w:rPr>
        <w:t xml:space="preserve">Procurar a TAG ID1 utilizando a câmara </w:t>
      </w:r>
      <w:proofErr w:type="spellStart"/>
      <w:r w:rsidRPr="00E87F31">
        <w:rPr>
          <w:rFonts w:ascii="Arial" w:hAnsi="Arial" w:cs="Arial"/>
        </w:rPr>
        <w:t>HuskyLens</w:t>
      </w:r>
      <w:proofErr w:type="spellEnd"/>
      <w:r w:rsidRPr="00E87F31">
        <w:rPr>
          <w:rFonts w:ascii="Arial" w:hAnsi="Arial" w:cs="Arial"/>
        </w:rPr>
        <w:t>.</w:t>
      </w:r>
    </w:p>
    <w:p w14:paraId="64A5E23C" w14:textId="77777777" w:rsidR="00E87F31" w:rsidRPr="00E87F31" w:rsidRDefault="00E87F31">
      <w:pPr>
        <w:numPr>
          <w:ilvl w:val="0"/>
          <w:numId w:val="14"/>
        </w:numPr>
        <w:rPr>
          <w:rFonts w:ascii="Arial" w:hAnsi="Arial" w:cs="Arial"/>
        </w:rPr>
      </w:pPr>
      <w:r w:rsidRPr="00E87F31">
        <w:rPr>
          <w:rFonts w:ascii="Arial" w:hAnsi="Arial" w:cs="Arial"/>
        </w:rPr>
        <w:t>Deslocar-se até ao marcador e parar a uma distância entre 20 e 40 cm.</w:t>
      </w:r>
    </w:p>
    <w:p w14:paraId="4AE50065" w14:textId="77777777" w:rsidR="00E87F31" w:rsidRPr="00E87F31" w:rsidRDefault="00E87F31">
      <w:pPr>
        <w:numPr>
          <w:ilvl w:val="0"/>
          <w:numId w:val="14"/>
        </w:numPr>
        <w:rPr>
          <w:rFonts w:ascii="Arial" w:hAnsi="Arial" w:cs="Arial"/>
        </w:rPr>
      </w:pPr>
      <w:r w:rsidRPr="00E87F31">
        <w:rPr>
          <w:rFonts w:ascii="Arial" w:hAnsi="Arial" w:cs="Arial"/>
        </w:rPr>
        <w:t>Sinalizar o reconhecimento da TAG — exibindo o ID no ecrã OLED ou acendendo um LED da cor correspondente.</w:t>
      </w:r>
    </w:p>
    <w:p w14:paraId="4E4D1269" w14:textId="77777777" w:rsidR="00E87F31" w:rsidRPr="00E87F31" w:rsidRDefault="00E87F31">
      <w:pPr>
        <w:numPr>
          <w:ilvl w:val="0"/>
          <w:numId w:val="14"/>
        </w:numPr>
        <w:rPr>
          <w:rFonts w:ascii="Arial" w:hAnsi="Arial" w:cs="Arial"/>
        </w:rPr>
      </w:pPr>
      <w:r w:rsidRPr="00E87F31">
        <w:rPr>
          <w:rFonts w:ascii="Arial" w:hAnsi="Arial" w:cs="Arial"/>
        </w:rPr>
        <w:t>Rodar novamente e procurar a próxima TAG (ID2, depois ID3, ID4 e ID5).</w:t>
      </w:r>
    </w:p>
    <w:p w14:paraId="7DC81950" w14:textId="77777777" w:rsidR="00E87F31" w:rsidRPr="00E87F31" w:rsidRDefault="00E87F31">
      <w:pPr>
        <w:numPr>
          <w:ilvl w:val="0"/>
          <w:numId w:val="14"/>
        </w:numPr>
        <w:rPr>
          <w:rFonts w:ascii="Arial" w:hAnsi="Arial" w:cs="Arial"/>
        </w:rPr>
      </w:pPr>
      <w:r w:rsidRPr="00E87F31">
        <w:rPr>
          <w:rFonts w:ascii="Arial" w:hAnsi="Arial" w:cs="Arial"/>
        </w:rPr>
        <w:t>Após identificar a TAG ID5, a prova é considerada concluída.</w:t>
      </w:r>
    </w:p>
    <w:p w14:paraId="008003BC" w14:textId="77777777" w:rsidR="00E87F31" w:rsidRPr="00E87F31" w:rsidRDefault="00E87F31" w:rsidP="00E87F31">
      <w:pPr>
        <w:rPr>
          <w:rFonts w:ascii="Arial" w:hAnsi="Arial" w:cs="Arial"/>
        </w:rPr>
      </w:pPr>
      <w:r w:rsidRPr="00E87F31">
        <w:rPr>
          <w:rFonts w:ascii="Arial" w:hAnsi="Arial" w:cs="Arial"/>
        </w:rPr>
        <w:t>O robô deve demonstrar autonomia, estabilidade e precisão na navegação, evitando colisões e movimentos aleatórios.</w:t>
      </w:r>
    </w:p>
    <w:p w14:paraId="5AB6C5E4" w14:textId="77777777" w:rsidR="00E87F31" w:rsidRPr="002622A4" w:rsidRDefault="00E87F31" w:rsidP="00E87F31">
      <w:pPr>
        <w:rPr>
          <w:rFonts w:ascii="Arial" w:hAnsi="Arial" w:cs="Arial"/>
        </w:rPr>
      </w:pPr>
    </w:p>
    <w:p w14:paraId="2B41B959" w14:textId="25236A6E" w:rsidR="00E87F31" w:rsidRPr="00E87F31" w:rsidRDefault="00E87F31" w:rsidP="00E87F31">
      <w:pPr>
        <w:rPr>
          <w:rFonts w:ascii="Arial" w:hAnsi="Arial" w:cs="Arial"/>
          <w:b/>
          <w:bCs/>
        </w:rPr>
      </w:pPr>
      <w:proofErr w:type="spellStart"/>
      <w:r w:rsidRPr="00E87F31">
        <w:rPr>
          <w:rFonts w:ascii="Arial" w:hAnsi="Arial" w:cs="Arial"/>
          <w:b/>
          <w:bCs/>
        </w:rPr>
        <w:t>ii</w:t>
      </w:r>
      <w:proofErr w:type="spellEnd"/>
      <w:r w:rsidRPr="00E87F31">
        <w:rPr>
          <w:rFonts w:ascii="Arial" w:hAnsi="Arial" w:cs="Arial"/>
          <w:b/>
          <w:bCs/>
        </w:rPr>
        <w:t>. Equipas</w:t>
      </w:r>
    </w:p>
    <w:p w14:paraId="481EC027" w14:textId="77777777" w:rsidR="00E87F31" w:rsidRPr="002622A4" w:rsidRDefault="00E87F31" w:rsidP="00E87F31">
      <w:pPr>
        <w:rPr>
          <w:rFonts w:ascii="Arial" w:hAnsi="Arial" w:cs="Arial"/>
        </w:rPr>
      </w:pPr>
      <w:r w:rsidRPr="00E87F31">
        <w:rPr>
          <w:rFonts w:ascii="Arial" w:hAnsi="Arial" w:cs="Arial"/>
        </w:rPr>
        <w:t>Cada equipa participa com o robô AZORESBOT fornecido pela organização.</w:t>
      </w:r>
    </w:p>
    <w:p w14:paraId="0698EB07" w14:textId="77777777" w:rsidR="00E87F31" w:rsidRPr="002622A4" w:rsidRDefault="00E87F31" w:rsidP="00E87F31">
      <w:pPr>
        <w:rPr>
          <w:rFonts w:ascii="Arial" w:hAnsi="Arial" w:cs="Arial"/>
        </w:rPr>
      </w:pPr>
      <w:r w:rsidRPr="00E87F31">
        <w:rPr>
          <w:rFonts w:ascii="Arial" w:hAnsi="Arial" w:cs="Arial"/>
        </w:rPr>
        <w:t>O robô deve ser ativado apenas pelo chefe de equipa.</w:t>
      </w:r>
    </w:p>
    <w:p w14:paraId="1BF25EA4" w14:textId="77777777" w:rsidR="00E87F31" w:rsidRPr="002622A4" w:rsidRDefault="00E87F31" w:rsidP="00E87F31">
      <w:pPr>
        <w:rPr>
          <w:rFonts w:ascii="Arial" w:hAnsi="Arial" w:cs="Arial"/>
        </w:rPr>
      </w:pPr>
      <w:r w:rsidRPr="00E87F31">
        <w:rPr>
          <w:rFonts w:ascii="Arial" w:hAnsi="Arial" w:cs="Arial"/>
        </w:rPr>
        <w:t xml:space="preserve">É obrigatório o uso da câmara </w:t>
      </w:r>
      <w:proofErr w:type="spellStart"/>
      <w:r w:rsidRPr="00E87F31">
        <w:rPr>
          <w:rFonts w:ascii="Arial" w:hAnsi="Arial" w:cs="Arial"/>
        </w:rPr>
        <w:t>HuskyLens</w:t>
      </w:r>
      <w:proofErr w:type="spellEnd"/>
      <w:r w:rsidRPr="00E87F31">
        <w:rPr>
          <w:rFonts w:ascii="Arial" w:hAnsi="Arial" w:cs="Arial"/>
        </w:rPr>
        <w:t>.</w:t>
      </w:r>
    </w:p>
    <w:p w14:paraId="137064F3" w14:textId="61192020" w:rsidR="00E87F31" w:rsidRPr="00E87F31" w:rsidRDefault="00E87F31" w:rsidP="00E87F31">
      <w:pPr>
        <w:rPr>
          <w:rFonts w:ascii="Arial" w:hAnsi="Arial" w:cs="Arial"/>
        </w:rPr>
      </w:pPr>
      <w:r w:rsidRPr="00E87F31">
        <w:rPr>
          <w:rFonts w:ascii="Arial" w:hAnsi="Arial" w:cs="Arial"/>
        </w:rPr>
        <w:t>Cada equipa tem direito a duas tentativas, sendo contabilizado o melhor desempenho.</w:t>
      </w:r>
    </w:p>
    <w:p w14:paraId="1BEC79F7" w14:textId="77777777" w:rsidR="00E87F31" w:rsidRDefault="00E87F31" w:rsidP="00E87F31">
      <w:pPr>
        <w:rPr>
          <w:rFonts w:ascii="Arial" w:hAnsi="Arial" w:cs="Arial"/>
          <w:b/>
          <w:bCs/>
        </w:rPr>
      </w:pPr>
    </w:p>
    <w:p w14:paraId="4C4040F0" w14:textId="77777777" w:rsidR="002622A4" w:rsidRPr="002622A4" w:rsidRDefault="002622A4" w:rsidP="00E87F31">
      <w:pPr>
        <w:rPr>
          <w:rFonts w:ascii="Arial" w:hAnsi="Arial" w:cs="Arial"/>
          <w:b/>
          <w:bCs/>
        </w:rPr>
      </w:pPr>
    </w:p>
    <w:p w14:paraId="20C63AC0" w14:textId="30D2A40E" w:rsidR="00E87F31" w:rsidRPr="00E87F31" w:rsidRDefault="00E87F31" w:rsidP="00E87F31">
      <w:pPr>
        <w:rPr>
          <w:rFonts w:ascii="Arial" w:hAnsi="Arial" w:cs="Arial"/>
          <w:b/>
          <w:bCs/>
        </w:rPr>
      </w:pPr>
      <w:proofErr w:type="spellStart"/>
      <w:r w:rsidRPr="00E87F31">
        <w:rPr>
          <w:rFonts w:ascii="Arial" w:hAnsi="Arial" w:cs="Arial"/>
          <w:b/>
          <w:bCs/>
        </w:rPr>
        <w:lastRenderedPageBreak/>
        <w:t>iii</w:t>
      </w:r>
      <w:proofErr w:type="spellEnd"/>
      <w:r w:rsidRPr="00E87F31">
        <w:rPr>
          <w:rFonts w:ascii="Arial" w:hAnsi="Arial" w:cs="Arial"/>
          <w:b/>
          <w:bCs/>
        </w:rPr>
        <w:t>. Treino e Preparação</w:t>
      </w:r>
    </w:p>
    <w:p w14:paraId="4BD1A84F" w14:textId="77777777" w:rsidR="002622A4" w:rsidRPr="002622A4" w:rsidRDefault="00E87F31" w:rsidP="00E87F31">
      <w:pPr>
        <w:rPr>
          <w:rFonts w:ascii="Arial" w:hAnsi="Arial" w:cs="Arial"/>
        </w:rPr>
      </w:pPr>
      <w:r w:rsidRPr="00E87F31">
        <w:rPr>
          <w:rFonts w:ascii="Arial" w:hAnsi="Arial" w:cs="Arial"/>
        </w:rPr>
        <w:t>Durante o treino é permitida a presença do tutor na área técnica.</w:t>
      </w:r>
    </w:p>
    <w:p w14:paraId="016AE125" w14:textId="77777777" w:rsidR="002622A4" w:rsidRPr="002622A4" w:rsidRDefault="00E87F31" w:rsidP="00E87F31">
      <w:pPr>
        <w:rPr>
          <w:rFonts w:ascii="Arial" w:hAnsi="Arial" w:cs="Arial"/>
        </w:rPr>
      </w:pPr>
      <w:r w:rsidRPr="00E87F31">
        <w:rPr>
          <w:rFonts w:ascii="Arial" w:hAnsi="Arial" w:cs="Arial"/>
        </w:rPr>
        <w:t xml:space="preserve">As equipas terão tempo para ajustar o reconhecimento visual da </w:t>
      </w:r>
      <w:proofErr w:type="spellStart"/>
      <w:r w:rsidRPr="00E87F31">
        <w:rPr>
          <w:rFonts w:ascii="Arial" w:hAnsi="Arial" w:cs="Arial"/>
        </w:rPr>
        <w:t>HuskyLens</w:t>
      </w:r>
      <w:proofErr w:type="spellEnd"/>
      <w:r w:rsidRPr="00E87F31">
        <w:rPr>
          <w:rFonts w:ascii="Arial" w:hAnsi="Arial" w:cs="Arial"/>
        </w:rPr>
        <w:t xml:space="preserve"> (distância, iluminação e posição da câmara).</w:t>
      </w:r>
    </w:p>
    <w:p w14:paraId="4552FB7A" w14:textId="77777777" w:rsidR="002622A4" w:rsidRPr="002622A4" w:rsidRDefault="00E87F31" w:rsidP="00E87F31">
      <w:pPr>
        <w:rPr>
          <w:rFonts w:ascii="Arial" w:hAnsi="Arial" w:cs="Arial"/>
        </w:rPr>
      </w:pPr>
      <w:r w:rsidRPr="00E87F31">
        <w:rPr>
          <w:rFonts w:ascii="Arial" w:hAnsi="Arial" w:cs="Arial"/>
        </w:rPr>
        <w:t>Não é permitido modificar o hardware do robô.</w:t>
      </w:r>
    </w:p>
    <w:p w14:paraId="6FC8A4D9" w14:textId="08266DE7" w:rsidR="00E87F31" w:rsidRPr="00E87F31" w:rsidRDefault="00E87F31" w:rsidP="00E87F31">
      <w:pPr>
        <w:rPr>
          <w:rFonts w:ascii="Arial" w:hAnsi="Arial" w:cs="Arial"/>
        </w:rPr>
      </w:pPr>
      <w:r w:rsidRPr="00E87F31">
        <w:rPr>
          <w:rFonts w:ascii="Arial" w:hAnsi="Arial" w:cs="Arial"/>
        </w:rPr>
        <w:t>O treino termina antes do início da ronda oficial.</w:t>
      </w:r>
    </w:p>
    <w:p w14:paraId="0C0C7640" w14:textId="77777777" w:rsidR="002622A4" w:rsidRPr="002622A4" w:rsidRDefault="002622A4" w:rsidP="00E87F31">
      <w:pPr>
        <w:rPr>
          <w:rFonts w:ascii="Arial" w:hAnsi="Arial" w:cs="Arial"/>
          <w:b/>
          <w:bCs/>
        </w:rPr>
      </w:pPr>
    </w:p>
    <w:p w14:paraId="7D6B2604" w14:textId="1B8658E1" w:rsidR="00E87F31" w:rsidRPr="00E87F31" w:rsidRDefault="00E87F31" w:rsidP="00E87F31">
      <w:pPr>
        <w:rPr>
          <w:rFonts w:ascii="Arial" w:hAnsi="Arial" w:cs="Arial"/>
          <w:b/>
          <w:bCs/>
        </w:rPr>
      </w:pPr>
      <w:proofErr w:type="spellStart"/>
      <w:r w:rsidRPr="00E87F31">
        <w:rPr>
          <w:rFonts w:ascii="Arial" w:hAnsi="Arial" w:cs="Arial"/>
          <w:b/>
          <w:bCs/>
        </w:rPr>
        <w:t>iv</w:t>
      </w:r>
      <w:proofErr w:type="spellEnd"/>
      <w:r w:rsidRPr="00E87F31">
        <w:rPr>
          <w:rFonts w:ascii="Arial" w:hAnsi="Arial" w:cs="Arial"/>
          <w:b/>
          <w:bCs/>
        </w:rPr>
        <w:t>. Execução da Prova</w:t>
      </w:r>
    </w:p>
    <w:p w14:paraId="129E6928" w14:textId="77777777" w:rsidR="00E87F31" w:rsidRPr="00E87F31" w:rsidRDefault="00E87F31" w:rsidP="00E87F31">
      <w:pPr>
        <w:rPr>
          <w:rFonts w:ascii="Arial" w:hAnsi="Arial" w:cs="Arial"/>
        </w:rPr>
      </w:pPr>
      <w:r w:rsidRPr="00E87F31">
        <w:rPr>
          <w:rFonts w:ascii="Arial" w:hAnsi="Arial" w:cs="Arial"/>
        </w:rPr>
        <w:t>O robô inicia a partir da zona central da arena.</w:t>
      </w:r>
    </w:p>
    <w:p w14:paraId="6234E731" w14:textId="77777777" w:rsidR="00E87F31" w:rsidRPr="00E87F31" w:rsidRDefault="00E87F31" w:rsidP="00E87F31">
      <w:pPr>
        <w:rPr>
          <w:rFonts w:ascii="Arial" w:hAnsi="Arial" w:cs="Arial"/>
        </w:rPr>
      </w:pPr>
      <w:r w:rsidRPr="00E87F31">
        <w:rPr>
          <w:rFonts w:ascii="Arial" w:hAnsi="Arial" w:cs="Arial"/>
        </w:rPr>
        <w:t xml:space="preserve">Deve realizar pelo menos uma rotação completa (360º) sobre si próprio e, se necessário, rotações adicionais para localizar as </w:t>
      </w:r>
      <w:proofErr w:type="spellStart"/>
      <w:r w:rsidRPr="00E87F31">
        <w:rPr>
          <w:rFonts w:ascii="Arial" w:hAnsi="Arial" w:cs="Arial"/>
        </w:rPr>
        <w:t>TAGs</w:t>
      </w:r>
      <w:proofErr w:type="spellEnd"/>
      <w:r w:rsidRPr="00E87F31">
        <w:rPr>
          <w:rFonts w:ascii="Arial" w:hAnsi="Arial" w:cs="Arial"/>
        </w:rPr>
        <w:t xml:space="preserve">, pela ordem crescente dos </w:t>
      </w:r>
      <w:proofErr w:type="spellStart"/>
      <w:r w:rsidRPr="00E87F31">
        <w:rPr>
          <w:rFonts w:ascii="Arial" w:hAnsi="Arial" w:cs="Arial"/>
        </w:rPr>
        <w:t>IDs</w:t>
      </w:r>
      <w:proofErr w:type="spellEnd"/>
      <w:r w:rsidRPr="00E87F31">
        <w:rPr>
          <w:rFonts w:ascii="Arial" w:hAnsi="Arial" w:cs="Arial"/>
        </w:rPr>
        <w:t xml:space="preserve"> (1 a 5).</w:t>
      </w:r>
    </w:p>
    <w:p w14:paraId="22961D77" w14:textId="77777777" w:rsidR="00E87F31" w:rsidRPr="00E87F31" w:rsidRDefault="00E87F31" w:rsidP="00E87F31">
      <w:pPr>
        <w:rPr>
          <w:rFonts w:ascii="Arial" w:hAnsi="Arial" w:cs="Arial"/>
        </w:rPr>
      </w:pPr>
      <w:r w:rsidRPr="00E87F31">
        <w:rPr>
          <w:rFonts w:ascii="Arial" w:hAnsi="Arial" w:cs="Arial"/>
        </w:rPr>
        <w:t>Após cada deteção, o robô deve aproximar-se da TAG, parar durante 5 segundos, e sinalizar o reconhecimento (no ecrã OLED ou através de um LED).</w:t>
      </w:r>
    </w:p>
    <w:p w14:paraId="73F52FD3" w14:textId="77777777" w:rsidR="00E87F31" w:rsidRPr="00E87F31" w:rsidRDefault="00E87F31" w:rsidP="00E87F31">
      <w:pPr>
        <w:rPr>
          <w:rFonts w:ascii="Arial" w:hAnsi="Arial" w:cs="Arial"/>
        </w:rPr>
      </w:pPr>
      <w:r w:rsidRPr="00E87F31">
        <w:rPr>
          <w:rFonts w:ascii="Arial" w:hAnsi="Arial" w:cs="Arial"/>
        </w:rPr>
        <w:t>Concluída a sinalização, o robô deve retomar o movimento de rotação e procurar o marcador seguinte.</w:t>
      </w:r>
    </w:p>
    <w:p w14:paraId="2038AA70" w14:textId="77777777" w:rsidR="00E87F31" w:rsidRPr="00E87F31" w:rsidRDefault="00E87F31" w:rsidP="00E87F31">
      <w:pPr>
        <w:rPr>
          <w:rFonts w:ascii="Arial" w:hAnsi="Arial" w:cs="Arial"/>
        </w:rPr>
      </w:pPr>
      <w:r w:rsidRPr="00E87F31">
        <w:rPr>
          <w:rFonts w:ascii="Arial" w:hAnsi="Arial" w:cs="Arial"/>
        </w:rPr>
        <w:t>A prova termina após a TAG ID5 ser corretamente identificada e sinalizada.</w:t>
      </w:r>
    </w:p>
    <w:p w14:paraId="38EF5D09" w14:textId="73A040EE" w:rsidR="00E87F31" w:rsidRPr="00E87F31" w:rsidRDefault="00E87F31" w:rsidP="00E87F31">
      <w:pPr>
        <w:rPr>
          <w:rFonts w:ascii="Arial" w:hAnsi="Arial" w:cs="Arial"/>
        </w:rPr>
      </w:pPr>
      <w:r w:rsidRPr="00E87F31">
        <w:rPr>
          <w:rFonts w:ascii="Arial" w:hAnsi="Arial" w:cs="Arial"/>
        </w:rPr>
        <w:t xml:space="preserve">O tempo limite para completar a prova é de </w:t>
      </w:r>
      <w:r w:rsidR="001B391D">
        <w:rPr>
          <w:rFonts w:ascii="Arial" w:hAnsi="Arial" w:cs="Arial"/>
        </w:rPr>
        <w:t>5</w:t>
      </w:r>
      <w:r w:rsidRPr="00E87F31">
        <w:rPr>
          <w:rFonts w:ascii="Arial" w:hAnsi="Arial" w:cs="Arial"/>
        </w:rPr>
        <w:t xml:space="preserve"> minutos.</w:t>
      </w:r>
    </w:p>
    <w:p w14:paraId="73B41E48" w14:textId="77777777" w:rsidR="002622A4" w:rsidRPr="002622A4" w:rsidRDefault="002622A4" w:rsidP="00E87F31">
      <w:pPr>
        <w:rPr>
          <w:rFonts w:ascii="Arial" w:hAnsi="Arial" w:cs="Arial"/>
        </w:rPr>
      </w:pPr>
    </w:p>
    <w:p w14:paraId="5739C8CD" w14:textId="552125CD" w:rsidR="00E87F31" w:rsidRPr="00E87F31" w:rsidRDefault="00E87F31" w:rsidP="00E87F31">
      <w:pPr>
        <w:rPr>
          <w:rFonts w:ascii="Arial" w:hAnsi="Arial" w:cs="Arial"/>
          <w:b/>
          <w:bCs/>
        </w:rPr>
      </w:pPr>
      <w:r w:rsidRPr="00E87F31">
        <w:rPr>
          <w:rFonts w:ascii="Arial" w:hAnsi="Arial" w:cs="Arial"/>
          <w:b/>
          <w:bCs/>
        </w:rPr>
        <w:t>v. Regras da Prova</w:t>
      </w:r>
    </w:p>
    <w:p w14:paraId="5ED955F5" w14:textId="77777777" w:rsidR="00E87F31" w:rsidRPr="00E87F31" w:rsidRDefault="00E87F31">
      <w:pPr>
        <w:numPr>
          <w:ilvl w:val="0"/>
          <w:numId w:val="15"/>
        </w:numPr>
        <w:rPr>
          <w:rFonts w:ascii="Arial" w:hAnsi="Arial" w:cs="Arial"/>
        </w:rPr>
      </w:pPr>
      <w:r w:rsidRPr="00E87F31">
        <w:rPr>
          <w:rFonts w:ascii="Arial" w:hAnsi="Arial" w:cs="Arial"/>
        </w:rPr>
        <w:t xml:space="preserve">A </w:t>
      </w:r>
      <w:proofErr w:type="spellStart"/>
      <w:r w:rsidRPr="00E87F31">
        <w:rPr>
          <w:rFonts w:ascii="Arial" w:hAnsi="Arial" w:cs="Arial"/>
        </w:rPr>
        <w:t>HuskyLens</w:t>
      </w:r>
      <w:proofErr w:type="spellEnd"/>
      <w:r w:rsidRPr="00E87F31">
        <w:rPr>
          <w:rFonts w:ascii="Arial" w:hAnsi="Arial" w:cs="Arial"/>
        </w:rPr>
        <w:t xml:space="preserve"> deve operar em modo </w:t>
      </w:r>
      <w:proofErr w:type="spellStart"/>
      <w:r w:rsidRPr="00E87F31">
        <w:rPr>
          <w:rFonts w:ascii="Arial" w:hAnsi="Arial" w:cs="Arial"/>
        </w:rPr>
        <w:t>Tag</w:t>
      </w:r>
      <w:proofErr w:type="spellEnd"/>
      <w:r w:rsidRPr="00E87F31">
        <w:rPr>
          <w:rFonts w:ascii="Arial" w:hAnsi="Arial" w:cs="Arial"/>
        </w:rPr>
        <w:t xml:space="preserve"> </w:t>
      </w:r>
      <w:proofErr w:type="spellStart"/>
      <w:r w:rsidRPr="00E87F31">
        <w:rPr>
          <w:rFonts w:ascii="Arial" w:hAnsi="Arial" w:cs="Arial"/>
        </w:rPr>
        <w:t>Recognition</w:t>
      </w:r>
      <w:proofErr w:type="spellEnd"/>
      <w:r w:rsidRPr="00E87F31">
        <w:rPr>
          <w:rFonts w:ascii="Arial" w:hAnsi="Arial" w:cs="Arial"/>
        </w:rPr>
        <w:t>.</w:t>
      </w:r>
    </w:p>
    <w:p w14:paraId="52C39103" w14:textId="77777777" w:rsidR="00E87F31" w:rsidRPr="00E87F31" w:rsidRDefault="00E87F31">
      <w:pPr>
        <w:numPr>
          <w:ilvl w:val="0"/>
          <w:numId w:val="15"/>
        </w:numPr>
        <w:rPr>
          <w:rFonts w:ascii="Arial" w:hAnsi="Arial" w:cs="Arial"/>
        </w:rPr>
      </w:pPr>
      <w:r w:rsidRPr="00E87F31">
        <w:rPr>
          <w:rFonts w:ascii="Arial" w:hAnsi="Arial" w:cs="Arial"/>
        </w:rPr>
        <w:t>Não é permitido o uso de linha preta nem sensores de cor.</w:t>
      </w:r>
    </w:p>
    <w:p w14:paraId="339F0758" w14:textId="77777777" w:rsidR="00E87F31" w:rsidRPr="00E87F31" w:rsidRDefault="00E87F31">
      <w:pPr>
        <w:numPr>
          <w:ilvl w:val="0"/>
          <w:numId w:val="15"/>
        </w:numPr>
        <w:rPr>
          <w:rFonts w:ascii="Arial" w:hAnsi="Arial" w:cs="Arial"/>
        </w:rPr>
      </w:pPr>
      <w:r w:rsidRPr="00E87F31">
        <w:rPr>
          <w:rFonts w:ascii="Arial" w:hAnsi="Arial" w:cs="Arial"/>
        </w:rPr>
        <w:t>O robô deve manter-se dentro dos limites da arena.</w:t>
      </w:r>
    </w:p>
    <w:p w14:paraId="76E979FB" w14:textId="77777777" w:rsidR="00E87F31" w:rsidRPr="00E87F31" w:rsidRDefault="00E87F31">
      <w:pPr>
        <w:numPr>
          <w:ilvl w:val="0"/>
          <w:numId w:val="15"/>
        </w:numPr>
        <w:rPr>
          <w:rFonts w:ascii="Arial" w:hAnsi="Arial" w:cs="Arial"/>
        </w:rPr>
      </w:pPr>
      <w:r w:rsidRPr="00E87F31">
        <w:rPr>
          <w:rFonts w:ascii="Arial" w:hAnsi="Arial" w:cs="Arial"/>
        </w:rPr>
        <w:t xml:space="preserve">A ordem das </w:t>
      </w:r>
      <w:proofErr w:type="spellStart"/>
      <w:r w:rsidRPr="00E87F31">
        <w:rPr>
          <w:rFonts w:ascii="Arial" w:hAnsi="Arial" w:cs="Arial"/>
        </w:rPr>
        <w:t>TAGs</w:t>
      </w:r>
      <w:proofErr w:type="spellEnd"/>
      <w:r w:rsidRPr="00E87F31">
        <w:rPr>
          <w:rFonts w:ascii="Arial" w:hAnsi="Arial" w:cs="Arial"/>
        </w:rPr>
        <w:t xml:space="preserve"> (ID1–ID5) deve ser respeitada.</w:t>
      </w:r>
    </w:p>
    <w:p w14:paraId="75F9892B" w14:textId="77777777" w:rsidR="00E87F31" w:rsidRPr="00E87F31" w:rsidRDefault="00E87F31">
      <w:pPr>
        <w:numPr>
          <w:ilvl w:val="0"/>
          <w:numId w:val="15"/>
        </w:numPr>
        <w:rPr>
          <w:rFonts w:ascii="Arial" w:hAnsi="Arial" w:cs="Arial"/>
        </w:rPr>
      </w:pPr>
      <w:r w:rsidRPr="00E87F31">
        <w:rPr>
          <w:rFonts w:ascii="Arial" w:hAnsi="Arial" w:cs="Arial"/>
        </w:rPr>
        <w:t>Cada TAG não reconhecida ou ultrapassada implica penalização de +10 segundos.</w:t>
      </w:r>
    </w:p>
    <w:p w14:paraId="0110218C" w14:textId="77777777" w:rsidR="00E87F31" w:rsidRPr="00E87F31" w:rsidRDefault="00E87F31">
      <w:pPr>
        <w:numPr>
          <w:ilvl w:val="0"/>
          <w:numId w:val="15"/>
        </w:numPr>
        <w:rPr>
          <w:rFonts w:ascii="Arial" w:hAnsi="Arial" w:cs="Arial"/>
        </w:rPr>
      </w:pPr>
      <w:r w:rsidRPr="00E87F31">
        <w:rPr>
          <w:rFonts w:ascii="Arial" w:hAnsi="Arial" w:cs="Arial"/>
        </w:rPr>
        <w:t>É permitida uma recolocação por tentativa (penalização adicional de +15 segundos).</w:t>
      </w:r>
    </w:p>
    <w:p w14:paraId="62E3B320" w14:textId="77777777" w:rsidR="00E87F31" w:rsidRPr="00E87F31" w:rsidRDefault="00E87F31">
      <w:pPr>
        <w:numPr>
          <w:ilvl w:val="0"/>
          <w:numId w:val="15"/>
        </w:numPr>
        <w:rPr>
          <w:rFonts w:ascii="Arial" w:hAnsi="Arial" w:cs="Arial"/>
        </w:rPr>
      </w:pPr>
      <w:r w:rsidRPr="00E87F31">
        <w:rPr>
          <w:rFonts w:ascii="Arial" w:hAnsi="Arial" w:cs="Arial"/>
        </w:rPr>
        <w:t>O robô deve manter um comportamento estável e previsível; movimentos erráticos ou colapsos encerram a tentativa.</w:t>
      </w:r>
    </w:p>
    <w:p w14:paraId="30521F7A" w14:textId="77777777" w:rsidR="002622A4" w:rsidRPr="002622A4" w:rsidRDefault="002622A4" w:rsidP="00E87F31">
      <w:pPr>
        <w:rPr>
          <w:rFonts w:ascii="Arial" w:hAnsi="Arial" w:cs="Arial"/>
        </w:rPr>
      </w:pPr>
    </w:p>
    <w:p w14:paraId="5FD9A17D" w14:textId="5FFAB72D" w:rsidR="00E87F31" w:rsidRPr="00E87F31" w:rsidRDefault="00E87F31" w:rsidP="00E87F31">
      <w:pPr>
        <w:rPr>
          <w:rFonts w:ascii="Arial" w:hAnsi="Arial" w:cs="Arial"/>
          <w:b/>
          <w:bCs/>
        </w:rPr>
      </w:pPr>
      <w:r w:rsidRPr="00E87F31">
        <w:rPr>
          <w:rFonts w:ascii="Arial" w:hAnsi="Arial" w:cs="Arial"/>
          <w:b/>
          <w:bCs/>
        </w:rPr>
        <w:lastRenderedPageBreak/>
        <w:t>vi. Especificações da Arena Hexagonal</w:t>
      </w:r>
    </w:p>
    <w:p w14:paraId="3B152595" w14:textId="4BEFA83A" w:rsidR="00E87F31" w:rsidRPr="00E87F31" w:rsidRDefault="00E87F31">
      <w:pPr>
        <w:numPr>
          <w:ilvl w:val="0"/>
          <w:numId w:val="16"/>
        </w:numPr>
        <w:rPr>
          <w:rFonts w:ascii="Arial" w:hAnsi="Arial" w:cs="Arial"/>
        </w:rPr>
      </w:pPr>
      <w:r w:rsidRPr="00E87F31">
        <w:rPr>
          <w:rFonts w:ascii="Arial" w:hAnsi="Arial" w:cs="Arial"/>
        </w:rPr>
        <w:t>A arena tem formato hexagonal, composta por placas de contraplacado com 42 cm de lado e 30 cm de altura.</w:t>
      </w:r>
    </w:p>
    <w:p w14:paraId="354F918F" w14:textId="77777777" w:rsidR="00E87F31" w:rsidRPr="00E87F31" w:rsidRDefault="00E87F31">
      <w:pPr>
        <w:numPr>
          <w:ilvl w:val="0"/>
          <w:numId w:val="16"/>
        </w:numPr>
        <w:rPr>
          <w:rFonts w:ascii="Arial" w:hAnsi="Arial" w:cs="Arial"/>
        </w:rPr>
      </w:pPr>
      <w:r w:rsidRPr="00E87F31">
        <w:rPr>
          <w:rFonts w:ascii="Arial" w:hAnsi="Arial" w:cs="Arial"/>
        </w:rPr>
        <w:t xml:space="preserve">As </w:t>
      </w:r>
      <w:proofErr w:type="spellStart"/>
      <w:r w:rsidRPr="00E87F31">
        <w:rPr>
          <w:rFonts w:ascii="Arial" w:hAnsi="Arial" w:cs="Arial"/>
        </w:rPr>
        <w:t>TAGs</w:t>
      </w:r>
      <w:proofErr w:type="spellEnd"/>
      <w:r w:rsidRPr="00E87F31">
        <w:rPr>
          <w:rFonts w:ascii="Arial" w:hAnsi="Arial" w:cs="Arial"/>
        </w:rPr>
        <w:t xml:space="preserve"> ID1 a ID5 estão coladas nas paredes internas da arena, voltadas para o centro, a uma altura entre 10 e 15 cm do chão.</w:t>
      </w:r>
    </w:p>
    <w:p w14:paraId="488FD8EA" w14:textId="77777777" w:rsidR="00E87F31" w:rsidRPr="00E87F31" w:rsidRDefault="00E87F31">
      <w:pPr>
        <w:numPr>
          <w:ilvl w:val="0"/>
          <w:numId w:val="16"/>
        </w:numPr>
        <w:rPr>
          <w:rFonts w:ascii="Arial" w:hAnsi="Arial" w:cs="Arial"/>
        </w:rPr>
      </w:pPr>
      <w:r w:rsidRPr="00E87F31">
        <w:rPr>
          <w:rFonts w:ascii="Arial" w:hAnsi="Arial" w:cs="Arial"/>
        </w:rPr>
        <w:t>O robô é colocado no centro da arena, dentro da zona de partida demarcada.</w:t>
      </w:r>
    </w:p>
    <w:p w14:paraId="51816B2A" w14:textId="77777777" w:rsidR="00E87F31" w:rsidRPr="00E87F31" w:rsidRDefault="00E87F31">
      <w:pPr>
        <w:numPr>
          <w:ilvl w:val="0"/>
          <w:numId w:val="16"/>
        </w:numPr>
        <w:rPr>
          <w:rFonts w:ascii="Arial" w:hAnsi="Arial" w:cs="Arial"/>
        </w:rPr>
      </w:pPr>
      <w:r w:rsidRPr="00E87F31">
        <w:rPr>
          <w:rFonts w:ascii="Arial" w:hAnsi="Arial" w:cs="Arial"/>
        </w:rPr>
        <w:t xml:space="preserve">O chão é de cor branca ou clara, para garantir bom contraste e leitura estável das </w:t>
      </w:r>
      <w:proofErr w:type="spellStart"/>
      <w:r w:rsidRPr="00E87F31">
        <w:rPr>
          <w:rFonts w:ascii="Arial" w:hAnsi="Arial" w:cs="Arial"/>
        </w:rPr>
        <w:t>TAGs</w:t>
      </w:r>
      <w:proofErr w:type="spellEnd"/>
      <w:r w:rsidRPr="00E87F31">
        <w:rPr>
          <w:rFonts w:ascii="Arial" w:hAnsi="Arial" w:cs="Arial"/>
        </w:rPr>
        <w:t>.</w:t>
      </w:r>
    </w:p>
    <w:p w14:paraId="6CF90225" w14:textId="77777777" w:rsidR="00E87F31" w:rsidRPr="00E87F31" w:rsidRDefault="00E87F31">
      <w:pPr>
        <w:numPr>
          <w:ilvl w:val="0"/>
          <w:numId w:val="16"/>
        </w:numPr>
        <w:rPr>
          <w:rFonts w:ascii="Arial" w:hAnsi="Arial" w:cs="Arial"/>
        </w:rPr>
      </w:pPr>
      <w:r w:rsidRPr="00E87F31">
        <w:rPr>
          <w:rFonts w:ascii="Arial" w:hAnsi="Arial" w:cs="Arial"/>
        </w:rPr>
        <w:t>A iluminação deve ser uniforme e constante, sem sombras ou reflexos.</w:t>
      </w:r>
    </w:p>
    <w:p w14:paraId="27D4481E" w14:textId="77777777" w:rsidR="00E87F31" w:rsidRDefault="00E87F31">
      <w:pPr>
        <w:numPr>
          <w:ilvl w:val="0"/>
          <w:numId w:val="16"/>
        </w:numPr>
        <w:rPr>
          <w:rFonts w:ascii="Arial" w:hAnsi="Arial" w:cs="Arial"/>
        </w:rPr>
      </w:pPr>
      <w:r w:rsidRPr="00E87F31">
        <w:rPr>
          <w:rFonts w:ascii="Arial" w:hAnsi="Arial" w:cs="Arial"/>
        </w:rPr>
        <w:t>O acesso à arena é restrito às equipas durante a sua ronda, sendo permitido apenas ao chefe de equipa posicionar o robô no início da prova.</w:t>
      </w:r>
    </w:p>
    <w:p w14:paraId="0AA08719" w14:textId="77777777" w:rsidR="001B391D" w:rsidRPr="002622A4" w:rsidRDefault="001B391D" w:rsidP="001B391D">
      <w:pPr>
        <w:rPr>
          <w:rFonts w:ascii="Arial" w:hAnsi="Arial" w:cs="Arial"/>
        </w:rPr>
      </w:pPr>
    </w:p>
    <w:p w14:paraId="3F475687" w14:textId="77777777" w:rsidR="002622A4" w:rsidRPr="00E87F31" w:rsidRDefault="002622A4" w:rsidP="002622A4">
      <w:pPr>
        <w:rPr>
          <w:rFonts w:ascii="Arial" w:hAnsi="Arial" w:cs="Arial"/>
        </w:rPr>
      </w:pPr>
    </w:p>
    <w:p w14:paraId="120F8C41" w14:textId="73409190" w:rsidR="00174D28" w:rsidRPr="002622A4" w:rsidRDefault="002622A4" w:rsidP="002622A4">
      <w:pPr>
        <w:jc w:val="center"/>
        <w:rPr>
          <w:rFonts w:ascii="Arial" w:hAnsi="Arial" w:cs="Arial"/>
        </w:rPr>
      </w:pPr>
      <w:r w:rsidRPr="002622A4">
        <w:rPr>
          <w:rFonts w:ascii="Arial" w:hAnsi="Arial" w:cs="Arial"/>
          <w:noProof/>
        </w:rPr>
        <w:drawing>
          <wp:inline distT="0" distB="0" distL="0" distR="0" wp14:anchorId="0F1D3C0C" wp14:editId="7740FA92">
            <wp:extent cx="3936279" cy="2971800"/>
            <wp:effectExtent l="0" t="0" r="7620" b="0"/>
            <wp:docPr id="289141041" name="Imagem 1" descr="Uma imagem com texto, captura de ecrã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41041" name="Imagem 1" descr="Uma imagem com texto, captura de ecrã, diagrama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262" cy="29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FDAE" w14:textId="77777777" w:rsidR="002622A4" w:rsidRPr="002622A4" w:rsidRDefault="002622A4" w:rsidP="002622A4">
      <w:pPr>
        <w:jc w:val="center"/>
        <w:rPr>
          <w:rFonts w:ascii="Arial" w:hAnsi="Arial" w:cs="Arial"/>
        </w:rPr>
      </w:pPr>
    </w:p>
    <w:p w14:paraId="6C40D67F" w14:textId="57A011E6" w:rsidR="002622A4" w:rsidRPr="002622A4" w:rsidRDefault="002622A4" w:rsidP="002622A4">
      <w:pPr>
        <w:jc w:val="center"/>
        <w:rPr>
          <w:rFonts w:ascii="Arial" w:hAnsi="Arial" w:cs="Arial"/>
        </w:rPr>
      </w:pPr>
      <w:r w:rsidRPr="002622A4">
        <w:rPr>
          <w:rFonts w:ascii="Arial" w:hAnsi="Arial" w:cs="Arial"/>
        </w:rPr>
        <w:t xml:space="preserve">Imagem </w:t>
      </w:r>
      <w:r>
        <w:rPr>
          <w:rFonts w:ascii="Arial" w:hAnsi="Arial" w:cs="Arial"/>
        </w:rPr>
        <w:t>1</w:t>
      </w:r>
      <w:r w:rsidRPr="002622A4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exemplo de arena</w:t>
      </w:r>
      <w:r w:rsidRPr="002622A4">
        <w:rPr>
          <w:rFonts w:ascii="Arial" w:hAnsi="Arial" w:cs="Arial"/>
        </w:rPr>
        <w:t xml:space="preserve"> para o Desafio I</w:t>
      </w:r>
    </w:p>
    <w:p w14:paraId="09043D99" w14:textId="77777777" w:rsidR="009C4AB7" w:rsidRPr="002622A4" w:rsidRDefault="009C4AB7" w:rsidP="009C4AB7">
      <w:pPr>
        <w:rPr>
          <w:rFonts w:ascii="Arial" w:hAnsi="Arial" w:cs="Arial"/>
        </w:rPr>
      </w:pPr>
    </w:p>
    <w:p w14:paraId="3D1DB16D" w14:textId="77777777" w:rsidR="002622A4" w:rsidRPr="002622A4" w:rsidRDefault="002622A4">
      <w:pPr>
        <w:spacing w:after="200" w:line="276" w:lineRule="auto"/>
        <w:jc w:val="left"/>
        <w:rPr>
          <w:rFonts w:ascii="Arial" w:hAnsi="Arial" w:cs="Arial"/>
          <w:b/>
          <w:bCs/>
          <w:u w:val="single"/>
        </w:rPr>
      </w:pPr>
      <w:r w:rsidRPr="002622A4">
        <w:rPr>
          <w:rFonts w:ascii="Arial" w:hAnsi="Arial" w:cs="Arial"/>
          <w:b/>
          <w:bCs/>
          <w:u w:val="single"/>
        </w:rPr>
        <w:br w:type="page"/>
      </w:r>
    </w:p>
    <w:p w14:paraId="79CB289D" w14:textId="0E71C19F" w:rsidR="009C4AB7" w:rsidRPr="002622A4" w:rsidRDefault="009C4AB7" w:rsidP="009C4AB7">
      <w:pPr>
        <w:rPr>
          <w:rFonts w:ascii="Arial" w:hAnsi="Arial" w:cs="Arial"/>
          <w:b/>
          <w:bCs/>
          <w:u w:val="single"/>
        </w:rPr>
      </w:pPr>
      <w:r w:rsidRPr="002622A4">
        <w:rPr>
          <w:rFonts w:ascii="Arial" w:hAnsi="Arial" w:cs="Arial"/>
          <w:b/>
          <w:bCs/>
          <w:u w:val="single"/>
        </w:rPr>
        <w:lastRenderedPageBreak/>
        <w:t xml:space="preserve">4.2 </w:t>
      </w:r>
      <w:r w:rsidR="00C95140" w:rsidRPr="002622A4">
        <w:rPr>
          <w:rFonts w:ascii="Arial" w:hAnsi="Arial" w:cs="Arial"/>
          <w:b/>
          <w:bCs/>
          <w:u w:val="single"/>
        </w:rPr>
        <w:t xml:space="preserve">Nível II – Maze </w:t>
      </w:r>
      <w:proofErr w:type="spellStart"/>
      <w:r w:rsidR="00C95140" w:rsidRPr="002622A4">
        <w:rPr>
          <w:rFonts w:ascii="Arial" w:hAnsi="Arial" w:cs="Arial"/>
          <w:b/>
          <w:bCs/>
          <w:u w:val="single"/>
        </w:rPr>
        <w:t>Challenge</w:t>
      </w:r>
      <w:proofErr w:type="spellEnd"/>
      <w:r w:rsidR="00C95140" w:rsidRPr="002622A4">
        <w:rPr>
          <w:rFonts w:ascii="Arial" w:hAnsi="Arial" w:cs="Arial"/>
          <w:b/>
          <w:bCs/>
          <w:u w:val="single"/>
        </w:rPr>
        <w:t xml:space="preserve"> (Labirinto com IA e Sensores)</w:t>
      </w:r>
    </w:p>
    <w:p w14:paraId="172F1811" w14:textId="77777777" w:rsidR="00C95140" w:rsidRPr="00864E2C" w:rsidRDefault="00C95140" w:rsidP="009C4AB7">
      <w:pPr>
        <w:rPr>
          <w:rFonts w:ascii="Arial" w:hAnsi="Arial" w:cs="Arial"/>
        </w:rPr>
      </w:pPr>
    </w:p>
    <w:p w14:paraId="5F1D7CCD" w14:textId="77777777" w:rsidR="00864E2C" w:rsidRPr="00864E2C" w:rsidRDefault="00864E2C" w:rsidP="00864E2C">
      <w:pPr>
        <w:rPr>
          <w:rFonts w:ascii="Arial" w:hAnsi="Arial" w:cs="Arial"/>
          <w:b/>
          <w:bCs/>
        </w:rPr>
      </w:pPr>
      <w:r w:rsidRPr="00864E2C">
        <w:rPr>
          <w:rFonts w:ascii="Arial" w:hAnsi="Arial" w:cs="Arial"/>
          <w:b/>
          <w:bCs/>
        </w:rPr>
        <w:t>i. Objetivo</w:t>
      </w:r>
    </w:p>
    <w:p w14:paraId="4B484285" w14:textId="139E993B" w:rsidR="00BC17E5" w:rsidRDefault="00864E2C" w:rsidP="00864E2C">
      <w:pPr>
        <w:rPr>
          <w:rFonts w:ascii="Arial" w:hAnsi="Arial" w:cs="Arial"/>
        </w:rPr>
      </w:pPr>
      <w:r w:rsidRPr="00864E2C">
        <w:rPr>
          <w:rFonts w:ascii="Arial" w:hAnsi="Arial" w:cs="Arial"/>
        </w:rPr>
        <w:t xml:space="preserve">O robô deve percorrer de forma autónoma um labirinto, utilizando a câmara </w:t>
      </w:r>
      <w:proofErr w:type="spellStart"/>
      <w:r w:rsidRPr="00864E2C">
        <w:rPr>
          <w:rFonts w:ascii="Arial" w:hAnsi="Arial" w:cs="Arial"/>
        </w:rPr>
        <w:t>HuskyLens</w:t>
      </w:r>
      <w:proofErr w:type="spellEnd"/>
      <w:r w:rsidRPr="00864E2C">
        <w:rPr>
          <w:rFonts w:ascii="Arial" w:hAnsi="Arial" w:cs="Arial"/>
        </w:rPr>
        <w:t xml:space="preserve"> e sensores de distância para navegar, tomar decisões e evitar colisões.</w:t>
      </w:r>
    </w:p>
    <w:p w14:paraId="0151C4C3" w14:textId="46692A79" w:rsidR="00BC17E5" w:rsidRPr="00BC17E5" w:rsidRDefault="00BC17E5" w:rsidP="00864E2C">
      <w:pPr>
        <w:rPr>
          <w:rFonts w:ascii="Arial" w:hAnsi="Arial" w:cs="Arial"/>
        </w:rPr>
      </w:pPr>
      <w:r w:rsidRPr="00BC17E5">
        <w:rPr>
          <w:rFonts w:ascii="Arial" w:hAnsi="Arial" w:cs="Arial"/>
        </w:rPr>
        <w:t xml:space="preserve">Nesta prova, cada equipa deverá planear a sua própria estratégia de navegação, posicionando as </w:t>
      </w:r>
      <w:proofErr w:type="spellStart"/>
      <w:r w:rsidRPr="00BC17E5">
        <w:rPr>
          <w:rFonts w:ascii="Arial" w:hAnsi="Arial" w:cs="Arial"/>
        </w:rPr>
        <w:t>TAGs</w:t>
      </w:r>
      <w:proofErr w:type="spellEnd"/>
      <w:r w:rsidRPr="00BC17E5">
        <w:rPr>
          <w:rFonts w:ascii="Arial" w:hAnsi="Arial" w:cs="Arial"/>
        </w:rPr>
        <w:t xml:space="preserve"> de forma a orientar o robô durante o percurso.</w:t>
      </w:r>
    </w:p>
    <w:p w14:paraId="084FC013" w14:textId="4B8F4D15" w:rsidR="00BC17E5" w:rsidRPr="00864E2C" w:rsidRDefault="00BC17E5" w:rsidP="00864E2C">
      <w:pPr>
        <w:rPr>
          <w:rFonts w:ascii="Arial" w:hAnsi="Arial" w:cs="Arial"/>
        </w:rPr>
      </w:pPr>
      <w:r w:rsidRPr="00BC17E5">
        <w:rPr>
          <w:rFonts w:ascii="Arial" w:hAnsi="Arial" w:cs="Arial"/>
        </w:rPr>
        <w:t xml:space="preserve">As </w:t>
      </w:r>
      <w:proofErr w:type="spellStart"/>
      <w:r w:rsidRPr="00BC17E5">
        <w:rPr>
          <w:rFonts w:ascii="Arial" w:hAnsi="Arial" w:cs="Arial"/>
        </w:rPr>
        <w:t>TAGs</w:t>
      </w:r>
      <w:proofErr w:type="spellEnd"/>
      <w:r w:rsidRPr="00BC17E5">
        <w:rPr>
          <w:rFonts w:ascii="Arial" w:hAnsi="Arial" w:cs="Arial"/>
        </w:rPr>
        <w:t xml:space="preserve"> poderão ser colocadas no chão ou em posição vertical, consoante a opção e o código de programação de cada equipa.</w:t>
      </w:r>
    </w:p>
    <w:p w14:paraId="6A257F65" w14:textId="77777777" w:rsidR="00864E2C" w:rsidRPr="00864E2C" w:rsidRDefault="00864E2C" w:rsidP="00864E2C">
      <w:pPr>
        <w:rPr>
          <w:rFonts w:ascii="Arial" w:hAnsi="Arial" w:cs="Arial"/>
        </w:rPr>
      </w:pPr>
      <w:r w:rsidRPr="00864E2C">
        <w:rPr>
          <w:rFonts w:ascii="Arial" w:hAnsi="Arial" w:cs="Arial"/>
        </w:rPr>
        <w:t>Durante o percurso, o robô deverá:</w:t>
      </w:r>
    </w:p>
    <w:p w14:paraId="3B9529A5" w14:textId="0E5792B0" w:rsidR="00864E2C" w:rsidRPr="00864E2C" w:rsidRDefault="00864E2C">
      <w:pPr>
        <w:numPr>
          <w:ilvl w:val="0"/>
          <w:numId w:val="17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 xml:space="preserve">Reconhecer </w:t>
      </w:r>
      <w:proofErr w:type="spellStart"/>
      <w:r w:rsidRPr="00864E2C">
        <w:rPr>
          <w:rFonts w:ascii="Arial" w:hAnsi="Arial" w:cs="Arial"/>
        </w:rPr>
        <w:t>TAGs</w:t>
      </w:r>
      <w:proofErr w:type="spellEnd"/>
      <w:r w:rsidRPr="00864E2C">
        <w:rPr>
          <w:rFonts w:ascii="Arial" w:hAnsi="Arial" w:cs="Arial"/>
        </w:rPr>
        <w:t xml:space="preserve"> visuais (ID1 a ID</w:t>
      </w:r>
      <w:r w:rsidR="00BC17E5">
        <w:rPr>
          <w:rFonts w:ascii="Arial" w:hAnsi="Arial" w:cs="Arial"/>
        </w:rPr>
        <w:t>6 até 9</w:t>
      </w:r>
      <w:r w:rsidRPr="00864E2C">
        <w:rPr>
          <w:rFonts w:ascii="Arial" w:hAnsi="Arial" w:cs="Arial"/>
        </w:rPr>
        <w:t>) posicionadas em locais estratégicos do labirinto;</w:t>
      </w:r>
    </w:p>
    <w:p w14:paraId="646B849E" w14:textId="77777777" w:rsidR="00864E2C" w:rsidRPr="00864E2C" w:rsidRDefault="00864E2C">
      <w:pPr>
        <w:numPr>
          <w:ilvl w:val="0"/>
          <w:numId w:val="17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 xml:space="preserve">Interpretar as </w:t>
      </w:r>
      <w:proofErr w:type="spellStart"/>
      <w:r w:rsidRPr="00864E2C">
        <w:rPr>
          <w:rFonts w:ascii="Arial" w:hAnsi="Arial" w:cs="Arial"/>
        </w:rPr>
        <w:t>TAGs</w:t>
      </w:r>
      <w:proofErr w:type="spellEnd"/>
      <w:r w:rsidRPr="00864E2C">
        <w:rPr>
          <w:rFonts w:ascii="Arial" w:hAnsi="Arial" w:cs="Arial"/>
        </w:rPr>
        <w:t xml:space="preserve"> para decidir a direção correta:</w:t>
      </w:r>
    </w:p>
    <w:p w14:paraId="0BCB8DE6" w14:textId="77777777" w:rsidR="00864E2C" w:rsidRPr="00864E2C" w:rsidRDefault="00864E2C">
      <w:pPr>
        <w:numPr>
          <w:ilvl w:val="1"/>
          <w:numId w:val="17"/>
        </w:numPr>
        <w:rPr>
          <w:rFonts w:ascii="Arial" w:hAnsi="Arial" w:cs="Arial"/>
        </w:rPr>
      </w:pPr>
      <w:r w:rsidRPr="00864E2C">
        <w:rPr>
          <w:rFonts w:ascii="Arial" w:hAnsi="Arial" w:cs="Arial"/>
          <w:b/>
          <w:bCs/>
        </w:rPr>
        <w:t>ID1 → virar à esquerda</w:t>
      </w:r>
    </w:p>
    <w:p w14:paraId="1B0F64A2" w14:textId="77777777" w:rsidR="00864E2C" w:rsidRPr="00864E2C" w:rsidRDefault="00864E2C">
      <w:pPr>
        <w:numPr>
          <w:ilvl w:val="1"/>
          <w:numId w:val="17"/>
        </w:numPr>
        <w:rPr>
          <w:rFonts w:ascii="Arial" w:hAnsi="Arial" w:cs="Arial"/>
        </w:rPr>
      </w:pPr>
      <w:r w:rsidRPr="00864E2C">
        <w:rPr>
          <w:rFonts w:ascii="Arial" w:hAnsi="Arial" w:cs="Arial"/>
          <w:b/>
          <w:bCs/>
        </w:rPr>
        <w:t>ID2 → virar à direita</w:t>
      </w:r>
    </w:p>
    <w:p w14:paraId="3894578B" w14:textId="77777777" w:rsidR="00864E2C" w:rsidRPr="00864E2C" w:rsidRDefault="00864E2C">
      <w:pPr>
        <w:numPr>
          <w:ilvl w:val="1"/>
          <w:numId w:val="17"/>
        </w:numPr>
        <w:rPr>
          <w:rFonts w:ascii="Arial" w:hAnsi="Arial" w:cs="Arial"/>
        </w:rPr>
      </w:pPr>
      <w:r w:rsidRPr="00864E2C">
        <w:rPr>
          <w:rFonts w:ascii="Arial" w:hAnsi="Arial" w:cs="Arial"/>
          <w:b/>
          <w:bCs/>
        </w:rPr>
        <w:t>ID3 → seguir em frente</w:t>
      </w:r>
    </w:p>
    <w:p w14:paraId="6C3B0B96" w14:textId="7EA7B5C1" w:rsidR="00864E2C" w:rsidRPr="00864E2C" w:rsidRDefault="00864E2C">
      <w:pPr>
        <w:numPr>
          <w:ilvl w:val="1"/>
          <w:numId w:val="17"/>
        </w:numPr>
        <w:rPr>
          <w:rFonts w:ascii="Arial" w:hAnsi="Arial" w:cs="Arial"/>
        </w:rPr>
      </w:pPr>
      <w:r w:rsidRPr="00864E2C">
        <w:rPr>
          <w:rFonts w:ascii="Arial" w:hAnsi="Arial" w:cs="Arial"/>
          <w:b/>
          <w:bCs/>
        </w:rPr>
        <w:t>ID</w:t>
      </w:r>
      <w:r>
        <w:rPr>
          <w:rFonts w:ascii="Arial" w:hAnsi="Arial" w:cs="Arial"/>
          <w:b/>
          <w:bCs/>
        </w:rPr>
        <w:t>4</w:t>
      </w:r>
      <w:r w:rsidRPr="00864E2C">
        <w:rPr>
          <w:rFonts w:ascii="Arial" w:hAnsi="Arial" w:cs="Arial"/>
          <w:b/>
          <w:bCs/>
        </w:rPr>
        <w:t xml:space="preserve"> → meta (fim da prova)</w:t>
      </w:r>
    </w:p>
    <w:p w14:paraId="6B5C1436" w14:textId="7E9E7A45" w:rsidR="00864E2C" w:rsidRPr="00864E2C" w:rsidRDefault="00864E2C">
      <w:pPr>
        <w:numPr>
          <w:ilvl w:val="1"/>
          <w:numId w:val="17"/>
        </w:numPr>
        <w:rPr>
          <w:rFonts w:ascii="Arial" w:hAnsi="Arial" w:cs="Arial"/>
        </w:rPr>
      </w:pPr>
      <w:r w:rsidRPr="00864E2C">
        <w:rPr>
          <w:rFonts w:ascii="Arial" w:hAnsi="Arial" w:cs="Arial"/>
          <w:b/>
          <w:bCs/>
        </w:rPr>
        <w:t>ID</w:t>
      </w:r>
      <w:r>
        <w:rPr>
          <w:rFonts w:ascii="Arial" w:hAnsi="Arial" w:cs="Arial"/>
          <w:b/>
          <w:bCs/>
        </w:rPr>
        <w:t>5</w:t>
      </w:r>
      <w:r w:rsidRPr="00864E2C">
        <w:rPr>
          <w:rFonts w:ascii="Arial" w:hAnsi="Arial" w:cs="Arial"/>
          <w:b/>
          <w:bCs/>
        </w:rPr>
        <w:t xml:space="preserve"> → </w:t>
      </w:r>
      <w:r>
        <w:rPr>
          <w:rFonts w:ascii="Arial" w:hAnsi="Arial" w:cs="Arial"/>
          <w:b/>
          <w:bCs/>
        </w:rPr>
        <w:t>parar</w:t>
      </w:r>
    </w:p>
    <w:p w14:paraId="705465B7" w14:textId="5BF2AE2F" w:rsidR="00864E2C" w:rsidRPr="00864E2C" w:rsidRDefault="00864E2C">
      <w:pPr>
        <w:numPr>
          <w:ilvl w:val="1"/>
          <w:numId w:val="17"/>
        </w:numPr>
        <w:rPr>
          <w:rFonts w:ascii="Arial" w:hAnsi="Arial" w:cs="Arial"/>
        </w:rPr>
      </w:pPr>
      <w:r w:rsidRPr="00864E2C">
        <w:rPr>
          <w:rFonts w:ascii="Arial" w:hAnsi="Arial" w:cs="Arial"/>
          <w:b/>
          <w:bCs/>
        </w:rPr>
        <w:t>ID</w:t>
      </w:r>
      <w:r>
        <w:rPr>
          <w:rFonts w:ascii="Arial" w:hAnsi="Arial" w:cs="Arial"/>
          <w:b/>
          <w:bCs/>
        </w:rPr>
        <w:t>6</w:t>
      </w:r>
      <w:r w:rsidRPr="00864E2C">
        <w:rPr>
          <w:rFonts w:ascii="Arial" w:hAnsi="Arial" w:cs="Arial"/>
          <w:b/>
          <w:bCs/>
        </w:rPr>
        <w:t xml:space="preserve"> → </w:t>
      </w:r>
      <w:r>
        <w:rPr>
          <w:rFonts w:ascii="Arial" w:hAnsi="Arial" w:cs="Arial"/>
          <w:b/>
          <w:bCs/>
        </w:rPr>
        <w:t>recuar</w:t>
      </w:r>
    </w:p>
    <w:p w14:paraId="56927FB0" w14:textId="20B4F734" w:rsidR="00864E2C" w:rsidRPr="00864E2C" w:rsidRDefault="00864E2C">
      <w:pPr>
        <w:numPr>
          <w:ilvl w:val="1"/>
          <w:numId w:val="17"/>
        </w:numPr>
        <w:rPr>
          <w:rFonts w:ascii="Arial" w:hAnsi="Arial" w:cs="Arial"/>
          <w:b/>
          <w:bCs/>
        </w:rPr>
      </w:pPr>
      <w:r w:rsidRPr="00864E2C">
        <w:rPr>
          <w:rFonts w:ascii="Arial" w:hAnsi="Arial" w:cs="Arial"/>
          <w:b/>
          <w:bCs/>
        </w:rPr>
        <w:t>… outras instruções</w:t>
      </w:r>
    </w:p>
    <w:p w14:paraId="509AF161" w14:textId="77777777" w:rsidR="00864E2C" w:rsidRPr="00864E2C" w:rsidRDefault="00864E2C">
      <w:pPr>
        <w:numPr>
          <w:ilvl w:val="0"/>
          <w:numId w:val="17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>Manter-se centrado no corredor, ajustando a posição com base nas leituras dos sensores de distância (frente, esquerda e direita).</w:t>
      </w:r>
    </w:p>
    <w:p w14:paraId="1294DA29" w14:textId="409161AE" w:rsidR="00BC17E5" w:rsidRPr="00864E2C" w:rsidRDefault="00864E2C">
      <w:pPr>
        <w:numPr>
          <w:ilvl w:val="0"/>
          <w:numId w:val="17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>Evitar colisões com as paredes, controlando a velocidade e corrigindo a trajetória.</w:t>
      </w:r>
    </w:p>
    <w:p w14:paraId="661131E1" w14:textId="73821588" w:rsidR="00BC17E5" w:rsidRDefault="00BC17E5" w:rsidP="00864E2C">
      <w:pPr>
        <w:rPr>
          <w:rFonts w:ascii="Arial" w:hAnsi="Arial" w:cs="Arial"/>
        </w:rPr>
      </w:pPr>
      <w:r w:rsidRPr="00BC17E5">
        <w:rPr>
          <w:rFonts w:ascii="Arial" w:hAnsi="Arial" w:cs="Arial"/>
        </w:rPr>
        <w:t xml:space="preserve">O desafio valoriza a </w:t>
      </w:r>
      <w:r w:rsidRPr="00BC17E5">
        <w:rPr>
          <w:rFonts w:ascii="Arial" w:hAnsi="Arial" w:cs="Arial"/>
          <w:b/>
          <w:bCs/>
        </w:rPr>
        <w:t>criatividade, adaptação e experimentação</w:t>
      </w:r>
      <w:r w:rsidRPr="00BC17E5">
        <w:rPr>
          <w:rFonts w:ascii="Arial" w:hAnsi="Arial" w:cs="Arial"/>
        </w:rPr>
        <w:t xml:space="preserve"> dos participantes.</w:t>
      </w:r>
    </w:p>
    <w:p w14:paraId="23909881" w14:textId="77777777" w:rsidR="00516FDD" w:rsidRDefault="00516FDD" w:rsidP="00864E2C">
      <w:pPr>
        <w:rPr>
          <w:rFonts w:ascii="Arial" w:hAnsi="Arial" w:cs="Arial"/>
        </w:rPr>
      </w:pPr>
    </w:p>
    <w:p w14:paraId="768F4172" w14:textId="43CF771D" w:rsidR="00864E2C" w:rsidRPr="00864E2C" w:rsidRDefault="00864E2C" w:rsidP="00864E2C">
      <w:pPr>
        <w:rPr>
          <w:rFonts w:ascii="Arial" w:hAnsi="Arial" w:cs="Arial"/>
          <w:b/>
          <w:bCs/>
        </w:rPr>
      </w:pPr>
      <w:proofErr w:type="spellStart"/>
      <w:r w:rsidRPr="00864E2C">
        <w:rPr>
          <w:rFonts w:ascii="Arial" w:hAnsi="Arial" w:cs="Arial"/>
          <w:b/>
          <w:bCs/>
        </w:rPr>
        <w:t>ii</w:t>
      </w:r>
      <w:proofErr w:type="spellEnd"/>
      <w:r w:rsidRPr="00864E2C">
        <w:rPr>
          <w:rFonts w:ascii="Arial" w:hAnsi="Arial" w:cs="Arial"/>
          <w:b/>
          <w:bCs/>
        </w:rPr>
        <w:t>. Equipas</w:t>
      </w:r>
    </w:p>
    <w:p w14:paraId="4ED6410F" w14:textId="77777777" w:rsidR="00864E2C" w:rsidRDefault="00864E2C" w:rsidP="00864E2C">
      <w:pPr>
        <w:rPr>
          <w:rFonts w:ascii="Arial" w:hAnsi="Arial" w:cs="Arial"/>
        </w:rPr>
      </w:pPr>
      <w:r w:rsidRPr="00864E2C">
        <w:rPr>
          <w:rFonts w:ascii="Arial" w:hAnsi="Arial" w:cs="Arial"/>
        </w:rPr>
        <w:t>Cada equipa participa com o robô AZORESBOT, fornecido pela organização.</w:t>
      </w:r>
    </w:p>
    <w:p w14:paraId="4B7BC102" w14:textId="77777777" w:rsidR="00864E2C" w:rsidRDefault="00864E2C" w:rsidP="00864E2C">
      <w:pPr>
        <w:rPr>
          <w:rFonts w:ascii="Arial" w:hAnsi="Arial" w:cs="Arial"/>
        </w:rPr>
      </w:pPr>
      <w:r w:rsidRPr="00864E2C">
        <w:rPr>
          <w:rFonts w:ascii="Arial" w:hAnsi="Arial" w:cs="Arial"/>
        </w:rPr>
        <w:t>O robô deve ser ativado apenas pelo chefe de equipa.</w:t>
      </w:r>
    </w:p>
    <w:p w14:paraId="1F21C3D5" w14:textId="77777777" w:rsidR="00864E2C" w:rsidRDefault="00864E2C" w:rsidP="00864E2C">
      <w:pPr>
        <w:rPr>
          <w:rFonts w:ascii="Arial" w:hAnsi="Arial" w:cs="Arial"/>
        </w:rPr>
      </w:pPr>
      <w:r w:rsidRPr="00864E2C">
        <w:rPr>
          <w:rFonts w:ascii="Arial" w:hAnsi="Arial" w:cs="Arial"/>
        </w:rPr>
        <w:lastRenderedPageBreak/>
        <w:t xml:space="preserve">É obrigatório o uso da câmara </w:t>
      </w:r>
      <w:proofErr w:type="spellStart"/>
      <w:r w:rsidRPr="00864E2C">
        <w:rPr>
          <w:rFonts w:ascii="Arial" w:hAnsi="Arial" w:cs="Arial"/>
        </w:rPr>
        <w:t>HuskyLens</w:t>
      </w:r>
      <w:proofErr w:type="spellEnd"/>
      <w:r w:rsidRPr="00864E2C">
        <w:rPr>
          <w:rFonts w:ascii="Arial" w:hAnsi="Arial" w:cs="Arial"/>
        </w:rPr>
        <w:t xml:space="preserve"> e sensores de distância.</w:t>
      </w:r>
    </w:p>
    <w:p w14:paraId="70CEA756" w14:textId="72EA0762" w:rsidR="00864E2C" w:rsidRPr="00864E2C" w:rsidRDefault="00864E2C" w:rsidP="00864E2C">
      <w:pPr>
        <w:rPr>
          <w:rFonts w:ascii="Arial" w:hAnsi="Arial" w:cs="Arial"/>
        </w:rPr>
      </w:pPr>
      <w:r w:rsidRPr="00864E2C">
        <w:rPr>
          <w:rFonts w:ascii="Arial" w:hAnsi="Arial" w:cs="Arial"/>
        </w:rPr>
        <w:t xml:space="preserve">Cada equipa tem direito a </w:t>
      </w:r>
      <w:r>
        <w:rPr>
          <w:rFonts w:ascii="Arial" w:hAnsi="Arial" w:cs="Arial"/>
        </w:rPr>
        <w:t>três</w:t>
      </w:r>
      <w:r w:rsidRPr="00864E2C">
        <w:rPr>
          <w:rFonts w:ascii="Arial" w:hAnsi="Arial" w:cs="Arial"/>
        </w:rPr>
        <w:t xml:space="preserve"> tentativas, sendo contabilizado o melhor resultado.</w:t>
      </w:r>
    </w:p>
    <w:p w14:paraId="4D795C1C" w14:textId="77777777" w:rsidR="00864E2C" w:rsidRDefault="00864E2C" w:rsidP="00864E2C">
      <w:pPr>
        <w:rPr>
          <w:rFonts w:ascii="Arial" w:hAnsi="Arial" w:cs="Arial"/>
        </w:rPr>
      </w:pPr>
    </w:p>
    <w:p w14:paraId="0409281A" w14:textId="1ED78797" w:rsidR="00864E2C" w:rsidRPr="00864E2C" w:rsidRDefault="00864E2C" w:rsidP="00864E2C">
      <w:pPr>
        <w:rPr>
          <w:rFonts w:ascii="Arial" w:hAnsi="Arial" w:cs="Arial"/>
          <w:b/>
          <w:bCs/>
        </w:rPr>
      </w:pPr>
      <w:proofErr w:type="spellStart"/>
      <w:r w:rsidRPr="00864E2C">
        <w:rPr>
          <w:rFonts w:ascii="Arial" w:hAnsi="Arial" w:cs="Arial"/>
          <w:b/>
          <w:bCs/>
        </w:rPr>
        <w:t>iii</w:t>
      </w:r>
      <w:proofErr w:type="spellEnd"/>
      <w:r w:rsidRPr="00864E2C">
        <w:rPr>
          <w:rFonts w:ascii="Arial" w:hAnsi="Arial" w:cs="Arial"/>
          <w:b/>
          <w:bCs/>
        </w:rPr>
        <w:t>. Treino e Preparação</w:t>
      </w:r>
    </w:p>
    <w:p w14:paraId="1E985B8A" w14:textId="77777777" w:rsidR="00BC17E5" w:rsidRDefault="00BC17E5" w:rsidP="00BC17E5">
      <w:pPr>
        <w:rPr>
          <w:rFonts w:ascii="Arial" w:hAnsi="Arial" w:cs="Arial"/>
        </w:rPr>
      </w:pPr>
      <w:r w:rsidRPr="00BC17E5">
        <w:rPr>
          <w:rFonts w:ascii="Arial" w:hAnsi="Arial" w:cs="Arial"/>
        </w:rPr>
        <w:t xml:space="preserve">Durante o treino é </w:t>
      </w:r>
      <w:r w:rsidRPr="00BC17E5">
        <w:rPr>
          <w:rFonts w:ascii="Arial" w:hAnsi="Arial" w:cs="Arial"/>
          <w:b/>
          <w:bCs/>
        </w:rPr>
        <w:t>permitida a presença do tutor</w:t>
      </w:r>
      <w:r w:rsidRPr="00BC17E5">
        <w:rPr>
          <w:rFonts w:ascii="Arial" w:hAnsi="Arial" w:cs="Arial"/>
        </w:rPr>
        <w:t xml:space="preserve">, podendo apoiar na calibração da </w:t>
      </w:r>
      <w:proofErr w:type="spellStart"/>
      <w:r w:rsidRPr="00BC17E5">
        <w:rPr>
          <w:rFonts w:ascii="Arial" w:hAnsi="Arial" w:cs="Arial"/>
        </w:rPr>
        <w:t>HuskyLens</w:t>
      </w:r>
      <w:proofErr w:type="spellEnd"/>
      <w:r w:rsidRPr="00BC17E5">
        <w:rPr>
          <w:rFonts w:ascii="Arial" w:hAnsi="Arial" w:cs="Arial"/>
        </w:rPr>
        <w:t xml:space="preserve"> e dos sensores.</w:t>
      </w:r>
    </w:p>
    <w:p w14:paraId="725E2542" w14:textId="637BC744" w:rsidR="00BC17E5" w:rsidRPr="00BC17E5" w:rsidRDefault="00BC17E5" w:rsidP="00BC17E5">
      <w:pPr>
        <w:rPr>
          <w:rFonts w:ascii="Arial" w:hAnsi="Arial" w:cs="Arial"/>
        </w:rPr>
      </w:pPr>
      <w:r w:rsidRPr="00BC17E5">
        <w:rPr>
          <w:rFonts w:ascii="Arial" w:hAnsi="Arial" w:cs="Arial"/>
        </w:rPr>
        <w:t>As equipas terão tempo para:</w:t>
      </w:r>
    </w:p>
    <w:p w14:paraId="20C850D6" w14:textId="77777777" w:rsidR="00BC17E5" w:rsidRPr="00BC17E5" w:rsidRDefault="00BC17E5">
      <w:pPr>
        <w:numPr>
          <w:ilvl w:val="0"/>
          <w:numId w:val="21"/>
        </w:numPr>
        <w:rPr>
          <w:rFonts w:ascii="Arial" w:hAnsi="Arial" w:cs="Arial"/>
        </w:rPr>
      </w:pPr>
      <w:r w:rsidRPr="00BC17E5">
        <w:rPr>
          <w:rFonts w:ascii="Arial" w:hAnsi="Arial" w:cs="Arial"/>
          <w:b/>
          <w:bCs/>
        </w:rPr>
        <w:t>Analisar o labirinto</w:t>
      </w:r>
      <w:r w:rsidRPr="00BC17E5">
        <w:rPr>
          <w:rFonts w:ascii="Arial" w:hAnsi="Arial" w:cs="Arial"/>
        </w:rPr>
        <w:t>;</w:t>
      </w:r>
    </w:p>
    <w:p w14:paraId="3FD1DEF5" w14:textId="77777777" w:rsidR="00BC17E5" w:rsidRPr="00BC17E5" w:rsidRDefault="00BC17E5">
      <w:pPr>
        <w:numPr>
          <w:ilvl w:val="0"/>
          <w:numId w:val="21"/>
        </w:numPr>
        <w:rPr>
          <w:rFonts w:ascii="Arial" w:hAnsi="Arial" w:cs="Arial"/>
        </w:rPr>
      </w:pPr>
      <w:r w:rsidRPr="00BC17E5">
        <w:rPr>
          <w:rFonts w:ascii="Arial" w:hAnsi="Arial" w:cs="Arial"/>
          <w:b/>
          <w:bCs/>
        </w:rPr>
        <w:t xml:space="preserve">Decidir o posicionamento das </w:t>
      </w:r>
      <w:proofErr w:type="spellStart"/>
      <w:r w:rsidRPr="00BC17E5">
        <w:rPr>
          <w:rFonts w:ascii="Arial" w:hAnsi="Arial" w:cs="Arial"/>
          <w:b/>
          <w:bCs/>
        </w:rPr>
        <w:t>TAGs</w:t>
      </w:r>
      <w:proofErr w:type="spellEnd"/>
      <w:r w:rsidRPr="00BC17E5">
        <w:rPr>
          <w:rFonts w:ascii="Arial" w:hAnsi="Arial" w:cs="Arial"/>
        </w:rPr>
        <w:t xml:space="preserve"> (chão ou verticais);</w:t>
      </w:r>
    </w:p>
    <w:p w14:paraId="71634633" w14:textId="77777777" w:rsidR="00BC17E5" w:rsidRPr="00BC17E5" w:rsidRDefault="00BC17E5">
      <w:pPr>
        <w:numPr>
          <w:ilvl w:val="0"/>
          <w:numId w:val="21"/>
        </w:numPr>
        <w:rPr>
          <w:rFonts w:ascii="Arial" w:hAnsi="Arial" w:cs="Arial"/>
        </w:rPr>
      </w:pPr>
      <w:r w:rsidRPr="00BC17E5">
        <w:rPr>
          <w:rFonts w:ascii="Arial" w:hAnsi="Arial" w:cs="Arial"/>
          <w:b/>
          <w:bCs/>
        </w:rPr>
        <w:t>Ajustar a programação do robô</w:t>
      </w:r>
      <w:r w:rsidRPr="00BC17E5">
        <w:rPr>
          <w:rFonts w:ascii="Arial" w:hAnsi="Arial" w:cs="Arial"/>
        </w:rPr>
        <w:t xml:space="preserve"> em função da estratégia escolhida.</w:t>
      </w:r>
    </w:p>
    <w:p w14:paraId="7F658F88" w14:textId="77777777" w:rsidR="00BC17E5" w:rsidRDefault="00BC17E5" w:rsidP="00BC17E5">
      <w:pPr>
        <w:rPr>
          <w:rFonts w:ascii="Arial" w:hAnsi="Arial" w:cs="Arial"/>
        </w:rPr>
      </w:pPr>
      <w:r w:rsidRPr="00BC17E5">
        <w:rPr>
          <w:rFonts w:ascii="Arial" w:hAnsi="Arial" w:cs="Arial"/>
        </w:rPr>
        <w:t>O treino termina antes do início da ronda oficial.</w:t>
      </w:r>
    </w:p>
    <w:p w14:paraId="088913A2" w14:textId="524D6D43" w:rsidR="00BC17E5" w:rsidRPr="00BC17E5" w:rsidRDefault="00BC17E5" w:rsidP="00BC17E5">
      <w:pPr>
        <w:rPr>
          <w:rFonts w:ascii="Arial" w:hAnsi="Arial" w:cs="Arial"/>
        </w:rPr>
      </w:pPr>
      <w:r w:rsidRPr="00BC17E5">
        <w:rPr>
          <w:rFonts w:ascii="Arial" w:hAnsi="Arial" w:cs="Arial"/>
        </w:rPr>
        <w:t xml:space="preserve">Durante a prova, as </w:t>
      </w:r>
      <w:proofErr w:type="spellStart"/>
      <w:r w:rsidRPr="00BC17E5">
        <w:rPr>
          <w:rFonts w:ascii="Arial" w:hAnsi="Arial" w:cs="Arial"/>
        </w:rPr>
        <w:t>TAGs</w:t>
      </w:r>
      <w:proofErr w:type="spellEnd"/>
      <w:r w:rsidRPr="00BC17E5">
        <w:rPr>
          <w:rFonts w:ascii="Arial" w:hAnsi="Arial" w:cs="Arial"/>
        </w:rPr>
        <w:t xml:space="preserve"> devem manter-se </w:t>
      </w:r>
      <w:r w:rsidRPr="00BC17E5">
        <w:rPr>
          <w:rFonts w:ascii="Arial" w:hAnsi="Arial" w:cs="Arial"/>
          <w:b/>
          <w:bCs/>
        </w:rPr>
        <w:t>no local definido pela equipa</w:t>
      </w:r>
      <w:r w:rsidRPr="00BC17E5">
        <w:rPr>
          <w:rFonts w:ascii="Arial" w:hAnsi="Arial" w:cs="Arial"/>
        </w:rPr>
        <w:t>, não podendo ser movidas.</w:t>
      </w:r>
    </w:p>
    <w:p w14:paraId="4BA54867" w14:textId="77777777" w:rsidR="00864E2C" w:rsidRDefault="00864E2C" w:rsidP="00864E2C">
      <w:pPr>
        <w:rPr>
          <w:rFonts w:ascii="Arial" w:hAnsi="Arial" w:cs="Arial"/>
        </w:rPr>
      </w:pPr>
    </w:p>
    <w:p w14:paraId="20E3798B" w14:textId="5D922BC0" w:rsidR="00864E2C" w:rsidRPr="00864E2C" w:rsidRDefault="00864E2C" w:rsidP="00864E2C">
      <w:pPr>
        <w:rPr>
          <w:rFonts w:ascii="Arial" w:hAnsi="Arial" w:cs="Arial"/>
          <w:b/>
          <w:bCs/>
        </w:rPr>
      </w:pPr>
      <w:proofErr w:type="spellStart"/>
      <w:r w:rsidRPr="00864E2C">
        <w:rPr>
          <w:rFonts w:ascii="Arial" w:hAnsi="Arial" w:cs="Arial"/>
          <w:b/>
          <w:bCs/>
        </w:rPr>
        <w:t>iv</w:t>
      </w:r>
      <w:proofErr w:type="spellEnd"/>
      <w:r w:rsidRPr="00864E2C">
        <w:rPr>
          <w:rFonts w:ascii="Arial" w:hAnsi="Arial" w:cs="Arial"/>
          <w:b/>
          <w:bCs/>
        </w:rPr>
        <w:t>. Execução da Prova</w:t>
      </w:r>
    </w:p>
    <w:p w14:paraId="51BA7ED8" w14:textId="77777777" w:rsidR="00864E2C" w:rsidRPr="00864E2C" w:rsidRDefault="00864E2C">
      <w:pPr>
        <w:numPr>
          <w:ilvl w:val="0"/>
          <w:numId w:val="18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>O robô inicia a partir da zona de partida marcada no início do labirinto.</w:t>
      </w:r>
    </w:p>
    <w:p w14:paraId="7AA10AE4" w14:textId="77777777" w:rsidR="00864E2C" w:rsidRPr="00864E2C" w:rsidRDefault="00864E2C">
      <w:pPr>
        <w:numPr>
          <w:ilvl w:val="0"/>
          <w:numId w:val="18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 xml:space="preserve">O percurso inclui cruzamentos e becos, exigindo decisões baseadas em </w:t>
      </w:r>
      <w:proofErr w:type="spellStart"/>
      <w:r w:rsidRPr="00864E2C">
        <w:rPr>
          <w:rFonts w:ascii="Arial" w:hAnsi="Arial" w:cs="Arial"/>
        </w:rPr>
        <w:t>TAGs</w:t>
      </w:r>
      <w:proofErr w:type="spellEnd"/>
      <w:r w:rsidRPr="00864E2C">
        <w:rPr>
          <w:rFonts w:ascii="Arial" w:hAnsi="Arial" w:cs="Arial"/>
        </w:rPr>
        <w:t xml:space="preserve"> visuais.</w:t>
      </w:r>
    </w:p>
    <w:p w14:paraId="0F2BD8A6" w14:textId="77777777" w:rsidR="00864E2C" w:rsidRPr="00864E2C" w:rsidRDefault="00864E2C">
      <w:pPr>
        <w:numPr>
          <w:ilvl w:val="0"/>
          <w:numId w:val="18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>Sempre que identificar uma TAG, o robô deve executar a ação associada e prosseguir autonomamente.</w:t>
      </w:r>
    </w:p>
    <w:p w14:paraId="202309AF" w14:textId="79C0F9B6" w:rsidR="00864E2C" w:rsidRPr="00864E2C" w:rsidRDefault="00864E2C">
      <w:pPr>
        <w:numPr>
          <w:ilvl w:val="0"/>
          <w:numId w:val="18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>Se o robô entrar num beco sem saída, deve recuar e retomar o caminho (autonomamente</w:t>
      </w:r>
      <w:r>
        <w:rPr>
          <w:rFonts w:ascii="Arial" w:hAnsi="Arial" w:cs="Arial"/>
        </w:rPr>
        <w:t xml:space="preserve"> com recurso a TAG, se necessário</w:t>
      </w:r>
      <w:r w:rsidRPr="00864E2C">
        <w:rPr>
          <w:rFonts w:ascii="Arial" w:hAnsi="Arial" w:cs="Arial"/>
        </w:rPr>
        <w:t>).</w:t>
      </w:r>
    </w:p>
    <w:p w14:paraId="7B374CF2" w14:textId="1408ABC2" w:rsidR="00864E2C" w:rsidRPr="00864E2C" w:rsidRDefault="00864E2C">
      <w:pPr>
        <w:numPr>
          <w:ilvl w:val="0"/>
          <w:numId w:val="18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>O robô deve parar ao reconhecer a TAG ID</w:t>
      </w:r>
      <w:r>
        <w:rPr>
          <w:rFonts w:ascii="Arial" w:hAnsi="Arial" w:cs="Arial"/>
        </w:rPr>
        <w:t>4</w:t>
      </w:r>
      <w:r w:rsidRPr="00864E2C">
        <w:rPr>
          <w:rFonts w:ascii="Arial" w:hAnsi="Arial" w:cs="Arial"/>
        </w:rPr>
        <w:t xml:space="preserve"> (meta).</w:t>
      </w:r>
    </w:p>
    <w:p w14:paraId="138FDFF8" w14:textId="77777777" w:rsidR="00864E2C" w:rsidRPr="00864E2C" w:rsidRDefault="00864E2C">
      <w:pPr>
        <w:numPr>
          <w:ilvl w:val="0"/>
          <w:numId w:val="18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>O tempo limite para completar a prova é de 5 minutos.</w:t>
      </w:r>
    </w:p>
    <w:p w14:paraId="118FF0E8" w14:textId="7B8693C0" w:rsidR="00864E2C" w:rsidRPr="00864E2C" w:rsidRDefault="00864E2C">
      <w:pPr>
        <w:numPr>
          <w:ilvl w:val="0"/>
          <w:numId w:val="18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 xml:space="preserve">Cada equipa tem direito a </w:t>
      </w:r>
      <w:r>
        <w:rPr>
          <w:rFonts w:ascii="Arial" w:hAnsi="Arial" w:cs="Arial"/>
        </w:rPr>
        <w:t>três</w:t>
      </w:r>
      <w:r w:rsidRPr="00864E2C">
        <w:rPr>
          <w:rFonts w:ascii="Arial" w:hAnsi="Arial" w:cs="Arial"/>
        </w:rPr>
        <w:t xml:space="preserve"> tentativas, contando a melhor execução.</w:t>
      </w:r>
    </w:p>
    <w:p w14:paraId="7346E08A" w14:textId="77777777" w:rsidR="00516FDD" w:rsidRDefault="00516FDD" w:rsidP="00864E2C">
      <w:pPr>
        <w:rPr>
          <w:rFonts w:ascii="Arial" w:hAnsi="Arial" w:cs="Arial"/>
        </w:rPr>
      </w:pPr>
    </w:p>
    <w:p w14:paraId="277BD5AC" w14:textId="4DC2B361" w:rsidR="00864E2C" w:rsidRPr="00864E2C" w:rsidRDefault="00864E2C" w:rsidP="00864E2C">
      <w:pPr>
        <w:rPr>
          <w:rFonts w:ascii="Arial" w:hAnsi="Arial" w:cs="Arial"/>
          <w:b/>
          <w:bCs/>
        </w:rPr>
      </w:pPr>
      <w:r w:rsidRPr="00864E2C">
        <w:rPr>
          <w:rFonts w:ascii="Arial" w:hAnsi="Arial" w:cs="Arial"/>
          <w:b/>
          <w:bCs/>
        </w:rPr>
        <w:t>v. Regras da Prova</w:t>
      </w:r>
    </w:p>
    <w:p w14:paraId="54C0FAA7" w14:textId="66DBF256" w:rsidR="00864E2C" w:rsidRDefault="00864E2C">
      <w:pPr>
        <w:numPr>
          <w:ilvl w:val="0"/>
          <w:numId w:val="19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 xml:space="preserve">A </w:t>
      </w:r>
      <w:proofErr w:type="spellStart"/>
      <w:r w:rsidRPr="00864E2C">
        <w:rPr>
          <w:rFonts w:ascii="Arial" w:hAnsi="Arial" w:cs="Arial"/>
        </w:rPr>
        <w:t>HuskyLens</w:t>
      </w:r>
      <w:proofErr w:type="spellEnd"/>
      <w:r w:rsidRPr="00864E2C">
        <w:rPr>
          <w:rFonts w:ascii="Arial" w:hAnsi="Arial" w:cs="Arial"/>
        </w:rPr>
        <w:t xml:space="preserve"> deve operar em modo </w:t>
      </w:r>
      <w:proofErr w:type="spellStart"/>
      <w:r w:rsidRPr="00864E2C">
        <w:rPr>
          <w:rFonts w:ascii="Arial" w:hAnsi="Arial" w:cs="Arial"/>
        </w:rPr>
        <w:t>Tag</w:t>
      </w:r>
      <w:proofErr w:type="spellEnd"/>
      <w:r w:rsidRPr="00864E2C">
        <w:rPr>
          <w:rFonts w:ascii="Arial" w:hAnsi="Arial" w:cs="Arial"/>
        </w:rPr>
        <w:t xml:space="preserve"> </w:t>
      </w:r>
      <w:proofErr w:type="spellStart"/>
      <w:r w:rsidRPr="00864E2C">
        <w:rPr>
          <w:rFonts w:ascii="Arial" w:hAnsi="Arial" w:cs="Arial"/>
        </w:rPr>
        <w:t>Recognition</w:t>
      </w:r>
      <w:proofErr w:type="spellEnd"/>
      <w:r>
        <w:rPr>
          <w:rFonts w:ascii="Arial" w:hAnsi="Arial" w:cs="Arial"/>
        </w:rPr>
        <w:t xml:space="preserve"> (opção mais fácil).</w:t>
      </w:r>
    </w:p>
    <w:p w14:paraId="7D140607" w14:textId="4D6AF682" w:rsidR="00BC17E5" w:rsidRDefault="00BC17E5">
      <w:pPr>
        <w:numPr>
          <w:ilvl w:val="0"/>
          <w:numId w:val="19"/>
        </w:numPr>
        <w:rPr>
          <w:rFonts w:ascii="Arial" w:hAnsi="Arial" w:cs="Arial"/>
        </w:rPr>
      </w:pPr>
      <w:r w:rsidRPr="00BC17E5">
        <w:rPr>
          <w:rFonts w:ascii="Arial" w:hAnsi="Arial" w:cs="Arial"/>
        </w:rPr>
        <w:t xml:space="preserve">As </w:t>
      </w:r>
      <w:proofErr w:type="spellStart"/>
      <w:r w:rsidRPr="00BC17E5">
        <w:rPr>
          <w:rFonts w:ascii="Arial" w:hAnsi="Arial" w:cs="Arial"/>
        </w:rPr>
        <w:t>TAGs</w:t>
      </w:r>
      <w:proofErr w:type="spellEnd"/>
      <w:r w:rsidRPr="00BC17E5">
        <w:rPr>
          <w:rFonts w:ascii="Arial" w:hAnsi="Arial" w:cs="Arial"/>
        </w:rPr>
        <w:t xml:space="preserve"> podem ser colocadas no chão ou em posição vertical, conforme a escolha da equipa.</w:t>
      </w:r>
    </w:p>
    <w:p w14:paraId="0E5E5555" w14:textId="44B4B2FD" w:rsidR="00BC17E5" w:rsidRPr="00864E2C" w:rsidRDefault="00BC17E5">
      <w:pPr>
        <w:numPr>
          <w:ilvl w:val="0"/>
          <w:numId w:val="19"/>
        </w:numPr>
        <w:rPr>
          <w:rFonts w:ascii="Arial" w:hAnsi="Arial" w:cs="Arial"/>
        </w:rPr>
      </w:pPr>
      <w:r w:rsidRPr="00BC17E5">
        <w:rPr>
          <w:rFonts w:ascii="Arial" w:hAnsi="Arial" w:cs="Arial"/>
        </w:rPr>
        <w:lastRenderedPageBreak/>
        <w:t xml:space="preserve">O número máximo de </w:t>
      </w:r>
      <w:proofErr w:type="spellStart"/>
      <w:r w:rsidRPr="00BC17E5">
        <w:rPr>
          <w:rFonts w:ascii="Arial" w:hAnsi="Arial" w:cs="Arial"/>
        </w:rPr>
        <w:t>TAG</w:t>
      </w:r>
      <w:r>
        <w:rPr>
          <w:rFonts w:ascii="Arial" w:hAnsi="Arial" w:cs="Arial"/>
        </w:rPr>
        <w:t>’</w:t>
      </w:r>
      <w:r w:rsidRPr="00BC17E5">
        <w:rPr>
          <w:rFonts w:ascii="Arial" w:hAnsi="Arial" w:cs="Arial"/>
        </w:rPr>
        <w:t>s</w:t>
      </w:r>
      <w:proofErr w:type="spellEnd"/>
      <w:r w:rsidRPr="00BC17E5">
        <w:rPr>
          <w:rFonts w:ascii="Arial" w:hAnsi="Arial" w:cs="Arial"/>
        </w:rPr>
        <w:t xml:space="preserve"> permitidas por equipa poderá ir até 9 (ID1 a ID9), podendo </w:t>
      </w:r>
      <w:r>
        <w:rPr>
          <w:rFonts w:ascii="Arial" w:hAnsi="Arial" w:cs="Arial"/>
        </w:rPr>
        <w:t>repetir as</w:t>
      </w:r>
      <w:r w:rsidRPr="00BC17E5">
        <w:rPr>
          <w:rFonts w:ascii="Arial" w:hAnsi="Arial" w:cs="Arial"/>
        </w:rPr>
        <w:t xml:space="preserve"> vezes que quiser</w:t>
      </w:r>
      <w:r>
        <w:rPr>
          <w:rFonts w:ascii="Arial" w:hAnsi="Arial" w:cs="Arial"/>
        </w:rPr>
        <w:t>em</w:t>
      </w:r>
      <w:r w:rsidRPr="00BC17E5">
        <w:rPr>
          <w:rFonts w:ascii="Arial" w:hAnsi="Arial" w:cs="Arial"/>
        </w:rPr>
        <w:t xml:space="preserve"> uma determinada ID.</w:t>
      </w:r>
    </w:p>
    <w:p w14:paraId="0A5CCA56" w14:textId="77777777" w:rsidR="00864E2C" w:rsidRPr="00864E2C" w:rsidRDefault="00864E2C">
      <w:pPr>
        <w:numPr>
          <w:ilvl w:val="0"/>
          <w:numId w:val="19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>O robô deve utilizar pelo menos três sensores de distância (frontal, esquerdo e direito).</w:t>
      </w:r>
    </w:p>
    <w:p w14:paraId="24CB0DC6" w14:textId="77777777" w:rsidR="00864E2C" w:rsidRPr="00864E2C" w:rsidRDefault="00864E2C">
      <w:pPr>
        <w:numPr>
          <w:ilvl w:val="0"/>
          <w:numId w:val="19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>O robô deve manter-se dentro dos limites do labirinto e evitar o contacto contínuo com as paredes.</w:t>
      </w:r>
    </w:p>
    <w:p w14:paraId="1CDC382D" w14:textId="77777777" w:rsidR="00864E2C" w:rsidRPr="00864E2C" w:rsidRDefault="00864E2C">
      <w:pPr>
        <w:numPr>
          <w:ilvl w:val="0"/>
          <w:numId w:val="19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>Cada colisão implica uma penalização de +5 segundos.</w:t>
      </w:r>
    </w:p>
    <w:p w14:paraId="4763E89E" w14:textId="77777777" w:rsidR="00864E2C" w:rsidRPr="00864E2C" w:rsidRDefault="00864E2C">
      <w:pPr>
        <w:numPr>
          <w:ilvl w:val="0"/>
          <w:numId w:val="19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>Sair completamente do labirinto ou ignorar uma TAG implica anulação da tentativa.</w:t>
      </w:r>
    </w:p>
    <w:p w14:paraId="5EDFE02B" w14:textId="77777777" w:rsidR="00864E2C" w:rsidRPr="00864E2C" w:rsidRDefault="00864E2C">
      <w:pPr>
        <w:numPr>
          <w:ilvl w:val="0"/>
          <w:numId w:val="19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>É permitida uma recolocação (penalização de +15 segundos).</w:t>
      </w:r>
    </w:p>
    <w:p w14:paraId="4DA7CB9B" w14:textId="77777777" w:rsidR="00864E2C" w:rsidRPr="00864E2C" w:rsidRDefault="00864E2C">
      <w:pPr>
        <w:numPr>
          <w:ilvl w:val="0"/>
          <w:numId w:val="19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>A leitura incorreta de uma TAG ou direção errada acrescenta +10 segundos.</w:t>
      </w:r>
    </w:p>
    <w:p w14:paraId="393AC80F" w14:textId="77777777" w:rsidR="00864E2C" w:rsidRPr="00864E2C" w:rsidRDefault="00864E2C">
      <w:pPr>
        <w:numPr>
          <w:ilvl w:val="0"/>
          <w:numId w:val="19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>O robô deve parar automaticamente ao reconhecer a TAG meta (ID4).</w:t>
      </w:r>
    </w:p>
    <w:p w14:paraId="6CC00CE1" w14:textId="77777777" w:rsidR="00864E2C" w:rsidRDefault="00864E2C" w:rsidP="00864E2C">
      <w:pPr>
        <w:rPr>
          <w:rFonts w:ascii="Arial" w:hAnsi="Arial" w:cs="Arial"/>
        </w:rPr>
      </w:pPr>
    </w:p>
    <w:p w14:paraId="398C2BE4" w14:textId="52DC694A" w:rsidR="00864E2C" w:rsidRPr="00864E2C" w:rsidRDefault="00864E2C" w:rsidP="00864E2C">
      <w:pPr>
        <w:rPr>
          <w:rFonts w:ascii="Arial" w:hAnsi="Arial" w:cs="Arial"/>
          <w:b/>
          <w:bCs/>
        </w:rPr>
      </w:pPr>
      <w:r w:rsidRPr="00864E2C">
        <w:rPr>
          <w:rFonts w:ascii="Arial" w:hAnsi="Arial" w:cs="Arial"/>
          <w:b/>
          <w:bCs/>
        </w:rPr>
        <w:t>vi. Especificações da Pista Labirinto</w:t>
      </w:r>
    </w:p>
    <w:p w14:paraId="517CAD55" w14:textId="6C6BEE2C" w:rsidR="00864E2C" w:rsidRPr="00864E2C" w:rsidRDefault="00864E2C">
      <w:pPr>
        <w:numPr>
          <w:ilvl w:val="0"/>
          <w:numId w:val="20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 xml:space="preserve">Estrutura composta por painéis de contraplacado ou cartão rígido com </w:t>
      </w:r>
      <w:r>
        <w:rPr>
          <w:rFonts w:ascii="Arial" w:hAnsi="Arial" w:cs="Arial"/>
        </w:rPr>
        <w:t>42</w:t>
      </w:r>
      <w:r w:rsidRPr="00864E2C">
        <w:rPr>
          <w:rFonts w:ascii="Arial" w:hAnsi="Arial" w:cs="Arial"/>
        </w:rPr>
        <w:t xml:space="preserve"> cm de largura e </w:t>
      </w:r>
      <w:r>
        <w:rPr>
          <w:rFonts w:ascii="Arial" w:hAnsi="Arial" w:cs="Arial"/>
        </w:rPr>
        <w:t>30</w:t>
      </w:r>
      <w:r w:rsidRPr="00864E2C">
        <w:rPr>
          <w:rFonts w:ascii="Arial" w:hAnsi="Arial" w:cs="Arial"/>
        </w:rPr>
        <w:t xml:space="preserve"> cm de altura</w:t>
      </w:r>
      <w:r>
        <w:rPr>
          <w:rFonts w:ascii="Arial" w:hAnsi="Arial" w:cs="Arial"/>
        </w:rPr>
        <w:t xml:space="preserve"> (tamanho A3)</w:t>
      </w:r>
      <w:r w:rsidRPr="00864E2C">
        <w:rPr>
          <w:rFonts w:ascii="Arial" w:hAnsi="Arial" w:cs="Arial"/>
        </w:rPr>
        <w:t>.</w:t>
      </w:r>
    </w:p>
    <w:p w14:paraId="3712781C" w14:textId="6BD77D74" w:rsidR="00864E2C" w:rsidRPr="00864E2C" w:rsidRDefault="00864E2C">
      <w:pPr>
        <w:numPr>
          <w:ilvl w:val="0"/>
          <w:numId w:val="20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 xml:space="preserve">Corredores com largura de </w:t>
      </w:r>
      <w:r w:rsidR="00BC17E5">
        <w:rPr>
          <w:rFonts w:ascii="Arial" w:hAnsi="Arial" w:cs="Arial"/>
        </w:rPr>
        <w:t>42</w:t>
      </w:r>
      <w:r w:rsidRPr="00864E2C">
        <w:rPr>
          <w:rFonts w:ascii="Arial" w:hAnsi="Arial" w:cs="Arial"/>
        </w:rPr>
        <w:t xml:space="preserve"> cm.</w:t>
      </w:r>
    </w:p>
    <w:p w14:paraId="60DF7018" w14:textId="363A4D19" w:rsidR="00864E2C" w:rsidRPr="00864E2C" w:rsidRDefault="00864E2C">
      <w:pPr>
        <w:numPr>
          <w:ilvl w:val="0"/>
          <w:numId w:val="20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 xml:space="preserve">Piso branco ou </w:t>
      </w:r>
      <w:r w:rsidR="00BC17E5">
        <w:rPr>
          <w:rFonts w:ascii="Arial" w:hAnsi="Arial" w:cs="Arial"/>
        </w:rPr>
        <w:t>escuro</w:t>
      </w:r>
      <w:r w:rsidRPr="00864E2C">
        <w:rPr>
          <w:rFonts w:ascii="Arial" w:hAnsi="Arial" w:cs="Arial"/>
        </w:rPr>
        <w:t>, com iluminação uniforme.</w:t>
      </w:r>
    </w:p>
    <w:p w14:paraId="2EF8FCA9" w14:textId="7A4E95CF" w:rsidR="00DD409F" w:rsidRPr="00516FDD" w:rsidRDefault="00864E2C">
      <w:pPr>
        <w:numPr>
          <w:ilvl w:val="0"/>
          <w:numId w:val="20"/>
        </w:numPr>
        <w:rPr>
          <w:rFonts w:ascii="Arial" w:hAnsi="Arial" w:cs="Arial"/>
        </w:rPr>
      </w:pPr>
      <w:r w:rsidRPr="00864E2C">
        <w:rPr>
          <w:rFonts w:ascii="Arial" w:hAnsi="Arial" w:cs="Arial"/>
        </w:rPr>
        <w:t>O ponto de partida e de chegada estarão claramente marcados.</w:t>
      </w:r>
    </w:p>
    <w:p w14:paraId="2DFEF0B5" w14:textId="77777777" w:rsidR="00516FDD" w:rsidRDefault="00864E2C" w:rsidP="00516FDD">
      <w:pPr>
        <w:jc w:val="center"/>
        <w:rPr>
          <w:rFonts w:ascii="Amasis MT Pro Medium" w:hAnsi="Amasis MT Pro Medium"/>
        </w:rPr>
      </w:pPr>
      <w:r w:rsidRPr="00864E2C">
        <w:rPr>
          <w:rFonts w:ascii="Arial" w:hAnsi="Arial" w:cs="Arial"/>
          <w:noProof/>
        </w:rPr>
        <w:drawing>
          <wp:inline distT="0" distB="0" distL="0" distR="0" wp14:anchorId="5F30B578" wp14:editId="7F36FAA9">
            <wp:extent cx="2705100" cy="2686939"/>
            <wp:effectExtent l="0" t="0" r="0" b="0"/>
            <wp:docPr id="646908051" name="Imagem 1" descr="Uma imagem com diagrama, texto, Retângulo, quadrad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8051" name="Imagem 1" descr="Uma imagem com diagrama, texto, Retângulo, quadrado&#10;&#10;Os conteúdos gerados por IA podem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625" cy="27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2885" w14:textId="286518A9" w:rsidR="00DD50EA" w:rsidRPr="002622A4" w:rsidRDefault="00516FDD" w:rsidP="00516FDD">
      <w:pPr>
        <w:jc w:val="center"/>
        <w:rPr>
          <w:rFonts w:ascii="Amasis MT Pro Medium" w:hAnsi="Amasis MT Pro Medium"/>
        </w:rPr>
      </w:pPr>
      <w:r w:rsidRPr="002622A4">
        <w:rPr>
          <w:rFonts w:ascii="Arial" w:hAnsi="Arial" w:cs="Arial"/>
        </w:rPr>
        <w:t xml:space="preserve">Imagem </w:t>
      </w:r>
      <w:r>
        <w:rPr>
          <w:rFonts w:ascii="Arial" w:hAnsi="Arial" w:cs="Arial"/>
        </w:rPr>
        <w:t>2</w:t>
      </w:r>
      <w:r w:rsidRPr="002622A4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exemplo de labirinto</w:t>
      </w:r>
      <w:r w:rsidRPr="002622A4">
        <w:rPr>
          <w:rFonts w:ascii="Arial" w:hAnsi="Arial" w:cs="Arial"/>
        </w:rPr>
        <w:t xml:space="preserve"> para o Desafio I</w:t>
      </w:r>
      <w:r>
        <w:rPr>
          <w:rFonts w:ascii="Arial" w:hAnsi="Arial" w:cs="Arial"/>
        </w:rPr>
        <w:t>I</w:t>
      </w:r>
      <w:r w:rsidRPr="002622A4">
        <w:rPr>
          <w:rFonts w:ascii="Amasis MT Pro Medium" w:hAnsi="Amasis MT Pro Medium"/>
        </w:rPr>
        <w:br w:type="page"/>
      </w:r>
    </w:p>
    <w:p w14:paraId="37F41585" w14:textId="6AA968FF" w:rsidR="00133E3D" w:rsidRPr="002622A4" w:rsidRDefault="004019DA" w:rsidP="00133E3D">
      <w:pPr>
        <w:pStyle w:val="Ttulo2"/>
        <w:rPr>
          <w:rFonts w:ascii="Amasis MT Pro Medium" w:hAnsi="Amasis MT Pro Medium"/>
        </w:rPr>
      </w:pPr>
      <w:bookmarkStart w:id="5" w:name="_Toc211379146"/>
      <w:r>
        <w:rPr>
          <w:rFonts w:ascii="Amasis MT Pro Medium" w:hAnsi="Amasis MT Pro Medium"/>
        </w:rPr>
        <w:lastRenderedPageBreak/>
        <w:t>5</w:t>
      </w:r>
      <w:r w:rsidR="00133E3D" w:rsidRPr="002622A4">
        <w:rPr>
          <w:rFonts w:ascii="Amasis MT Pro Medium" w:hAnsi="Amasis MT Pro Medium"/>
        </w:rPr>
        <w:t xml:space="preserve">. </w:t>
      </w:r>
      <w:r w:rsidR="00730718" w:rsidRPr="002622A4">
        <w:rPr>
          <w:rFonts w:ascii="Amasis MT Pro Medium" w:hAnsi="Amasis MT Pro Medium"/>
        </w:rPr>
        <w:t>Avaliação</w:t>
      </w:r>
      <w:bookmarkEnd w:id="5"/>
    </w:p>
    <w:p w14:paraId="56505A3E" w14:textId="77777777" w:rsidR="004019DA" w:rsidRPr="004019DA" w:rsidRDefault="004019DA" w:rsidP="004019DA">
      <w:pPr>
        <w:rPr>
          <w:rFonts w:ascii="Arial" w:hAnsi="Arial" w:cs="Arial"/>
        </w:rPr>
      </w:pPr>
    </w:p>
    <w:p w14:paraId="4D71DB71" w14:textId="77A37F1C" w:rsidR="004019DA" w:rsidRDefault="004019DA" w:rsidP="004019DA">
      <w:pPr>
        <w:rPr>
          <w:rFonts w:ascii="Arial" w:hAnsi="Arial" w:cs="Arial"/>
        </w:rPr>
      </w:pPr>
      <w:r w:rsidRPr="004019DA">
        <w:rPr>
          <w:rFonts w:ascii="Arial" w:hAnsi="Arial" w:cs="Arial"/>
        </w:rPr>
        <w:t>A avaliação do AI CHALLENGER é realizada pelo júri da prova, com base no desempenho técnico, autonomia e cumprimento dos objetivos de cada desafio.</w:t>
      </w:r>
    </w:p>
    <w:p w14:paraId="2844B037" w14:textId="77777777" w:rsidR="004019DA" w:rsidRPr="004019DA" w:rsidRDefault="004019DA" w:rsidP="004019DA">
      <w:pPr>
        <w:rPr>
          <w:rFonts w:ascii="Arial" w:hAnsi="Arial" w:cs="Arial"/>
        </w:rPr>
      </w:pPr>
    </w:p>
    <w:p w14:paraId="23FC4CBA" w14:textId="77777777" w:rsidR="004019DA" w:rsidRPr="004019DA" w:rsidRDefault="004019DA" w:rsidP="004019DA">
      <w:pPr>
        <w:rPr>
          <w:rFonts w:ascii="Arial" w:hAnsi="Arial" w:cs="Arial"/>
        </w:rPr>
      </w:pPr>
      <w:r w:rsidRPr="004019DA">
        <w:rPr>
          <w:rFonts w:ascii="Arial" w:hAnsi="Arial" w:cs="Arial"/>
        </w:rPr>
        <w:t>Cada prova tem um tempo limite e critérios específicos, sendo avaliados os seguintes aspetos:</w:t>
      </w:r>
    </w:p>
    <w:p w14:paraId="21184AC6" w14:textId="77777777" w:rsidR="004019DA" w:rsidRPr="004019DA" w:rsidRDefault="004019DA">
      <w:pPr>
        <w:numPr>
          <w:ilvl w:val="0"/>
          <w:numId w:val="22"/>
        </w:numPr>
        <w:rPr>
          <w:rFonts w:ascii="Arial" w:hAnsi="Arial" w:cs="Arial"/>
        </w:rPr>
      </w:pPr>
      <w:r w:rsidRPr="004019DA">
        <w:rPr>
          <w:rFonts w:ascii="Arial" w:hAnsi="Arial" w:cs="Arial"/>
        </w:rPr>
        <w:t xml:space="preserve">Reconhecimento correto das </w:t>
      </w:r>
      <w:proofErr w:type="spellStart"/>
      <w:r w:rsidRPr="004019DA">
        <w:rPr>
          <w:rFonts w:ascii="Arial" w:hAnsi="Arial" w:cs="Arial"/>
        </w:rPr>
        <w:t>TAGs</w:t>
      </w:r>
      <w:proofErr w:type="spellEnd"/>
      <w:r w:rsidRPr="004019DA">
        <w:rPr>
          <w:rFonts w:ascii="Arial" w:hAnsi="Arial" w:cs="Arial"/>
        </w:rPr>
        <w:t xml:space="preserve"> (ordem e precisão);</w:t>
      </w:r>
    </w:p>
    <w:p w14:paraId="3BF9412E" w14:textId="77777777" w:rsidR="004019DA" w:rsidRPr="004019DA" w:rsidRDefault="004019DA">
      <w:pPr>
        <w:numPr>
          <w:ilvl w:val="0"/>
          <w:numId w:val="22"/>
        </w:numPr>
        <w:rPr>
          <w:rFonts w:ascii="Arial" w:hAnsi="Arial" w:cs="Arial"/>
        </w:rPr>
      </w:pPr>
      <w:r w:rsidRPr="004019DA">
        <w:rPr>
          <w:rFonts w:ascii="Arial" w:hAnsi="Arial" w:cs="Arial"/>
        </w:rPr>
        <w:t>Autonomia de navegação e reação a obstáculos;</w:t>
      </w:r>
    </w:p>
    <w:p w14:paraId="644664D7" w14:textId="77777777" w:rsidR="004019DA" w:rsidRPr="004019DA" w:rsidRDefault="004019DA">
      <w:pPr>
        <w:numPr>
          <w:ilvl w:val="0"/>
          <w:numId w:val="22"/>
        </w:numPr>
        <w:rPr>
          <w:rFonts w:ascii="Arial" w:hAnsi="Arial" w:cs="Arial"/>
        </w:rPr>
      </w:pPr>
      <w:r w:rsidRPr="004019DA">
        <w:rPr>
          <w:rFonts w:ascii="Arial" w:hAnsi="Arial" w:cs="Arial"/>
        </w:rPr>
        <w:t>Estabilidade dos movimentos (sem paragens injustificadas);</w:t>
      </w:r>
    </w:p>
    <w:p w14:paraId="7B9771DB" w14:textId="77777777" w:rsidR="004019DA" w:rsidRPr="004019DA" w:rsidRDefault="004019DA">
      <w:pPr>
        <w:numPr>
          <w:ilvl w:val="0"/>
          <w:numId w:val="22"/>
        </w:numPr>
        <w:rPr>
          <w:rFonts w:ascii="Arial" w:hAnsi="Arial" w:cs="Arial"/>
        </w:rPr>
      </w:pPr>
      <w:r w:rsidRPr="004019DA">
        <w:rPr>
          <w:rFonts w:ascii="Arial" w:hAnsi="Arial" w:cs="Arial"/>
        </w:rPr>
        <w:t>Execução completa da sequência prevista (TAG final / meta);</w:t>
      </w:r>
    </w:p>
    <w:p w14:paraId="7BF7D205" w14:textId="77777777" w:rsidR="004019DA" w:rsidRDefault="004019DA">
      <w:pPr>
        <w:numPr>
          <w:ilvl w:val="0"/>
          <w:numId w:val="22"/>
        </w:numPr>
        <w:rPr>
          <w:rFonts w:ascii="Arial" w:hAnsi="Arial" w:cs="Arial"/>
        </w:rPr>
      </w:pPr>
      <w:r w:rsidRPr="004019DA">
        <w:rPr>
          <w:rFonts w:ascii="Arial" w:hAnsi="Arial" w:cs="Arial"/>
        </w:rPr>
        <w:t>Cumprimento das regras e tempo limite estabelecido.</w:t>
      </w:r>
    </w:p>
    <w:p w14:paraId="350FCCA1" w14:textId="77777777" w:rsidR="004019DA" w:rsidRPr="004019DA" w:rsidRDefault="004019DA" w:rsidP="004019DA">
      <w:pPr>
        <w:rPr>
          <w:rFonts w:ascii="Arial" w:hAnsi="Arial" w:cs="Arial"/>
        </w:rPr>
      </w:pPr>
    </w:p>
    <w:p w14:paraId="6D410692" w14:textId="77777777" w:rsidR="004019DA" w:rsidRPr="004019DA" w:rsidRDefault="004019DA" w:rsidP="004019DA">
      <w:pPr>
        <w:rPr>
          <w:rFonts w:ascii="Arial" w:hAnsi="Arial" w:cs="Arial"/>
        </w:rPr>
      </w:pPr>
      <w:r w:rsidRPr="004019DA">
        <w:rPr>
          <w:rFonts w:ascii="Arial" w:hAnsi="Arial" w:cs="Arial"/>
        </w:rPr>
        <w:t>Durante a prova, o júri poderá interromper a execução em caso de falha técnica grave, comportamento errático ou risco para o material.</w:t>
      </w:r>
    </w:p>
    <w:p w14:paraId="72A5F982" w14:textId="77777777" w:rsidR="004019DA" w:rsidRPr="004019DA" w:rsidRDefault="004019DA" w:rsidP="004019DA">
      <w:pPr>
        <w:rPr>
          <w:rFonts w:ascii="Arial" w:hAnsi="Arial" w:cs="Arial"/>
        </w:rPr>
      </w:pPr>
      <w:r w:rsidRPr="004019DA">
        <w:rPr>
          <w:rFonts w:ascii="Arial" w:hAnsi="Arial" w:cs="Arial"/>
        </w:rPr>
        <w:t>Após a conclusão das provas:</w:t>
      </w:r>
    </w:p>
    <w:p w14:paraId="6461F4C6" w14:textId="77777777" w:rsidR="004019DA" w:rsidRPr="004019DA" w:rsidRDefault="004019DA">
      <w:pPr>
        <w:numPr>
          <w:ilvl w:val="0"/>
          <w:numId w:val="23"/>
        </w:numPr>
        <w:rPr>
          <w:rFonts w:ascii="Arial" w:hAnsi="Arial" w:cs="Arial"/>
        </w:rPr>
      </w:pPr>
      <w:r w:rsidRPr="004019DA">
        <w:rPr>
          <w:rFonts w:ascii="Arial" w:hAnsi="Arial" w:cs="Arial"/>
        </w:rPr>
        <w:t>O júri reúne para calcular os resultados e validar os registos de desempenho de cada equipa;</w:t>
      </w:r>
    </w:p>
    <w:p w14:paraId="1CF83636" w14:textId="77777777" w:rsidR="004019DA" w:rsidRPr="004019DA" w:rsidRDefault="004019DA">
      <w:pPr>
        <w:numPr>
          <w:ilvl w:val="0"/>
          <w:numId w:val="23"/>
        </w:numPr>
        <w:rPr>
          <w:rFonts w:ascii="Arial" w:hAnsi="Arial" w:cs="Arial"/>
        </w:rPr>
      </w:pPr>
      <w:r w:rsidRPr="004019DA">
        <w:rPr>
          <w:rFonts w:ascii="Arial" w:hAnsi="Arial" w:cs="Arial"/>
        </w:rPr>
        <w:t>A classificação final é divulgada publicamente no final do evento.</w:t>
      </w:r>
    </w:p>
    <w:p w14:paraId="015D13E9" w14:textId="77777777" w:rsidR="004019DA" w:rsidRPr="004019DA" w:rsidRDefault="004019DA" w:rsidP="004019DA">
      <w:pPr>
        <w:rPr>
          <w:rFonts w:ascii="Arial" w:hAnsi="Arial" w:cs="Arial"/>
        </w:rPr>
      </w:pPr>
    </w:p>
    <w:p w14:paraId="50277366" w14:textId="3E453DB5" w:rsidR="004019DA" w:rsidRPr="004019DA" w:rsidRDefault="004019DA" w:rsidP="004019DA">
      <w:pPr>
        <w:jc w:val="left"/>
        <w:rPr>
          <w:rFonts w:ascii="Arial" w:hAnsi="Arial" w:cs="Arial"/>
          <w:b/>
          <w:bCs/>
        </w:rPr>
      </w:pPr>
      <w:r w:rsidRPr="004019DA">
        <w:rPr>
          <w:rFonts w:ascii="Arial" w:hAnsi="Arial" w:cs="Arial"/>
          <w:b/>
          <w:bCs/>
        </w:rPr>
        <w:t>5.1 Registo de Resultados</w:t>
      </w:r>
    </w:p>
    <w:p w14:paraId="1482F62F" w14:textId="77777777" w:rsidR="004019DA" w:rsidRPr="004019DA" w:rsidRDefault="004019DA" w:rsidP="004019DA">
      <w:pPr>
        <w:rPr>
          <w:rFonts w:ascii="Arial" w:hAnsi="Arial" w:cs="Arial"/>
        </w:rPr>
      </w:pPr>
      <w:r w:rsidRPr="004019DA">
        <w:rPr>
          <w:rFonts w:ascii="Arial" w:hAnsi="Arial" w:cs="Arial"/>
        </w:rPr>
        <w:t>Os resultados de cada equipa serão registados com base em:</w:t>
      </w:r>
    </w:p>
    <w:p w14:paraId="7F2B32A6" w14:textId="77777777" w:rsidR="004019DA" w:rsidRPr="004019DA" w:rsidRDefault="004019DA">
      <w:pPr>
        <w:numPr>
          <w:ilvl w:val="0"/>
          <w:numId w:val="24"/>
        </w:numPr>
        <w:rPr>
          <w:rFonts w:ascii="Arial" w:hAnsi="Arial" w:cs="Arial"/>
        </w:rPr>
      </w:pPr>
      <w:r w:rsidRPr="004019DA">
        <w:rPr>
          <w:rFonts w:ascii="Arial" w:hAnsi="Arial" w:cs="Arial"/>
        </w:rPr>
        <w:t>Tempo total da prova (após penalizações ou bónus);</w:t>
      </w:r>
    </w:p>
    <w:p w14:paraId="374318BF" w14:textId="77777777" w:rsidR="004019DA" w:rsidRPr="004019DA" w:rsidRDefault="004019DA">
      <w:pPr>
        <w:numPr>
          <w:ilvl w:val="0"/>
          <w:numId w:val="24"/>
        </w:numPr>
        <w:rPr>
          <w:rFonts w:ascii="Arial" w:hAnsi="Arial" w:cs="Arial"/>
        </w:rPr>
      </w:pPr>
      <w:r w:rsidRPr="004019DA">
        <w:rPr>
          <w:rFonts w:ascii="Arial" w:hAnsi="Arial" w:cs="Arial"/>
        </w:rPr>
        <w:t xml:space="preserve">Número de </w:t>
      </w:r>
      <w:proofErr w:type="spellStart"/>
      <w:r w:rsidRPr="004019DA">
        <w:rPr>
          <w:rFonts w:ascii="Arial" w:hAnsi="Arial" w:cs="Arial"/>
        </w:rPr>
        <w:t>TAGs</w:t>
      </w:r>
      <w:proofErr w:type="spellEnd"/>
      <w:r w:rsidRPr="004019DA">
        <w:rPr>
          <w:rFonts w:ascii="Arial" w:hAnsi="Arial" w:cs="Arial"/>
        </w:rPr>
        <w:t xml:space="preserve"> corretamente detetadas e sinalizadas;</w:t>
      </w:r>
    </w:p>
    <w:p w14:paraId="24191667" w14:textId="77777777" w:rsidR="004019DA" w:rsidRPr="004019DA" w:rsidRDefault="004019DA">
      <w:pPr>
        <w:numPr>
          <w:ilvl w:val="0"/>
          <w:numId w:val="24"/>
        </w:numPr>
        <w:rPr>
          <w:rFonts w:ascii="Arial" w:hAnsi="Arial" w:cs="Arial"/>
        </w:rPr>
      </w:pPr>
      <w:r w:rsidRPr="004019DA">
        <w:rPr>
          <w:rFonts w:ascii="Arial" w:hAnsi="Arial" w:cs="Arial"/>
        </w:rPr>
        <w:t>Cumprimento da sequência prevista (ex.: ID1→ID5 ou ID1→meta);</w:t>
      </w:r>
    </w:p>
    <w:p w14:paraId="717D3E0A" w14:textId="77777777" w:rsidR="004019DA" w:rsidRPr="004019DA" w:rsidRDefault="004019DA">
      <w:pPr>
        <w:numPr>
          <w:ilvl w:val="0"/>
          <w:numId w:val="24"/>
        </w:numPr>
        <w:rPr>
          <w:rFonts w:ascii="Arial" w:hAnsi="Arial" w:cs="Arial"/>
        </w:rPr>
      </w:pPr>
      <w:r w:rsidRPr="004019DA">
        <w:rPr>
          <w:rFonts w:ascii="Arial" w:hAnsi="Arial" w:cs="Arial"/>
        </w:rPr>
        <w:t>Penalizações aplicadas (tempo extra, recolocações, colisões).</w:t>
      </w:r>
    </w:p>
    <w:p w14:paraId="6CC1F08E" w14:textId="77777777" w:rsidR="004019DA" w:rsidRPr="004019DA" w:rsidRDefault="004019DA" w:rsidP="004019DA">
      <w:pPr>
        <w:rPr>
          <w:rFonts w:ascii="Arial" w:hAnsi="Arial" w:cs="Arial"/>
        </w:rPr>
      </w:pPr>
      <w:r w:rsidRPr="004019DA">
        <w:rPr>
          <w:rFonts w:ascii="Arial" w:hAnsi="Arial" w:cs="Arial"/>
        </w:rPr>
        <w:t>O júri poderá também valorizar aspetos adicionais como:</w:t>
      </w:r>
    </w:p>
    <w:p w14:paraId="67365937" w14:textId="77777777" w:rsidR="004019DA" w:rsidRPr="004019DA" w:rsidRDefault="004019DA">
      <w:pPr>
        <w:numPr>
          <w:ilvl w:val="0"/>
          <w:numId w:val="25"/>
        </w:numPr>
        <w:rPr>
          <w:rFonts w:ascii="Arial" w:hAnsi="Arial" w:cs="Arial"/>
        </w:rPr>
      </w:pPr>
      <w:r w:rsidRPr="004019DA">
        <w:rPr>
          <w:rFonts w:ascii="Arial" w:hAnsi="Arial" w:cs="Arial"/>
        </w:rPr>
        <w:t>Clareza da lógica de programação;</w:t>
      </w:r>
    </w:p>
    <w:p w14:paraId="2B0986E5" w14:textId="77777777" w:rsidR="004019DA" w:rsidRPr="004019DA" w:rsidRDefault="004019DA">
      <w:pPr>
        <w:numPr>
          <w:ilvl w:val="0"/>
          <w:numId w:val="25"/>
        </w:numPr>
        <w:rPr>
          <w:rFonts w:ascii="Arial" w:hAnsi="Arial" w:cs="Arial"/>
        </w:rPr>
      </w:pPr>
      <w:r w:rsidRPr="004019DA">
        <w:rPr>
          <w:rFonts w:ascii="Arial" w:hAnsi="Arial" w:cs="Arial"/>
        </w:rPr>
        <w:t>Estabilidade e fluidez da execução;</w:t>
      </w:r>
    </w:p>
    <w:p w14:paraId="2788D8F5" w14:textId="77777777" w:rsidR="004019DA" w:rsidRPr="004019DA" w:rsidRDefault="004019DA">
      <w:pPr>
        <w:numPr>
          <w:ilvl w:val="0"/>
          <w:numId w:val="25"/>
        </w:numPr>
        <w:rPr>
          <w:rFonts w:ascii="Arial" w:hAnsi="Arial" w:cs="Arial"/>
        </w:rPr>
      </w:pPr>
      <w:r w:rsidRPr="004019DA">
        <w:rPr>
          <w:rFonts w:ascii="Arial" w:hAnsi="Arial" w:cs="Arial"/>
        </w:rPr>
        <w:t xml:space="preserve">Estratégia adotada no posicionamento das </w:t>
      </w:r>
      <w:proofErr w:type="spellStart"/>
      <w:r w:rsidRPr="004019DA">
        <w:rPr>
          <w:rFonts w:ascii="Arial" w:hAnsi="Arial" w:cs="Arial"/>
        </w:rPr>
        <w:t>TAGs</w:t>
      </w:r>
      <w:proofErr w:type="spellEnd"/>
      <w:r w:rsidRPr="004019DA">
        <w:rPr>
          <w:rFonts w:ascii="Arial" w:hAnsi="Arial" w:cs="Arial"/>
        </w:rPr>
        <w:t>;</w:t>
      </w:r>
    </w:p>
    <w:p w14:paraId="47F7F9B5" w14:textId="77777777" w:rsidR="004019DA" w:rsidRPr="004019DA" w:rsidRDefault="004019DA">
      <w:pPr>
        <w:numPr>
          <w:ilvl w:val="0"/>
          <w:numId w:val="25"/>
        </w:numPr>
        <w:rPr>
          <w:rFonts w:ascii="Arial" w:hAnsi="Arial" w:cs="Arial"/>
        </w:rPr>
      </w:pPr>
      <w:r w:rsidRPr="004019DA">
        <w:rPr>
          <w:rFonts w:ascii="Arial" w:hAnsi="Arial" w:cs="Arial"/>
        </w:rPr>
        <w:t>Espírito de equipa e comportamento cooperativo.</w:t>
      </w:r>
    </w:p>
    <w:p w14:paraId="43B3688E" w14:textId="6AD18C3C" w:rsidR="004019DA" w:rsidRPr="004019DA" w:rsidRDefault="004019DA" w:rsidP="004019DA">
      <w:pPr>
        <w:jc w:val="left"/>
        <w:rPr>
          <w:rFonts w:ascii="Arial" w:hAnsi="Arial" w:cs="Arial"/>
          <w:b/>
          <w:bCs/>
        </w:rPr>
      </w:pPr>
      <w:r w:rsidRPr="004019DA">
        <w:rPr>
          <w:rFonts w:ascii="Arial" w:hAnsi="Arial" w:cs="Arial"/>
          <w:b/>
          <w:bCs/>
        </w:rPr>
        <w:lastRenderedPageBreak/>
        <w:t>5.2 Divulgação e Filosofia de Avaliação</w:t>
      </w:r>
    </w:p>
    <w:p w14:paraId="39787E81" w14:textId="3C74A969" w:rsidR="004019DA" w:rsidRPr="004019DA" w:rsidRDefault="004019DA" w:rsidP="004019DA">
      <w:pPr>
        <w:rPr>
          <w:rFonts w:ascii="Arial" w:hAnsi="Arial" w:cs="Arial"/>
        </w:rPr>
      </w:pPr>
      <w:r w:rsidRPr="004019DA">
        <w:rPr>
          <w:rFonts w:ascii="Arial" w:hAnsi="Arial" w:cs="Arial"/>
        </w:rPr>
        <w:t>Os resultados e registos de desempenho serão divulgados publicamente ao final do festival</w:t>
      </w:r>
      <w:r>
        <w:rPr>
          <w:rFonts w:ascii="Arial" w:hAnsi="Arial" w:cs="Arial"/>
        </w:rPr>
        <w:t>.</w:t>
      </w:r>
    </w:p>
    <w:p w14:paraId="5E99F9DF" w14:textId="77777777" w:rsidR="004019DA" w:rsidRPr="004019DA" w:rsidRDefault="004019DA" w:rsidP="004019DA">
      <w:pPr>
        <w:rPr>
          <w:rFonts w:ascii="Arial" w:hAnsi="Arial" w:cs="Arial"/>
        </w:rPr>
      </w:pPr>
      <w:r w:rsidRPr="004019DA">
        <w:rPr>
          <w:rFonts w:ascii="Arial" w:hAnsi="Arial" w:cs="Arial"/>
        </w:rPr>
        <w:t>O foco do AI CHALLENGER é a aprendizagem prática, a criatividade e a experimentação, e não a competição direta.</w:t>
      </w:r>
    </w:p>
    <w:p w14:paraId="03E15C6D" w14:textId="77777777" w:rsidR="004019DA" w:rsidRPr="004019DA" w:rsidRDefault="004019DA" w:rsidP="004019DA">
      <w:pPr>
        <w:rPr>
          <w:rFonts w:ascii="Arial" w:hAnsi="Arial" w:cs="Arial"/>
        </w:rPr>
      </w:pPr>
    </w:p>
    <w:p w14:paraId="15A51CA9" w14:textId="3CE04C71" w:rsidR="004019DA" w:rsidRPr="004019DA" w:rsidRDefault="004019DA" w:rsidP="004019DA">
      <w:pPr>
        <w:jc w:val="left"/>
        <w:rPr>
          <w:rFonts w:ascii="Arial" w:hAnsi="Arial" w:cs="Arial"/>
          <w:b/>
          <w:bCs/>
        </w:rPr>
      </w:pPr>
      <w:r w:rsidRPr="004019DA">
        <w:rPr>
          <w:rFonts w:ascii="Arial" w:hAnsi="Arial" w:cs="Arial"/>
          <w:b/>
          <w:bCs/>
        </w:rPr>
        <w:t>5.3 Aceitação das Condições</w:t>
      </w:r>
    </w:p>
    <w:p w14:paraId="39777EFC" w14:textId="13787FA3" w:rsidR="00FB3AE0" w:rsidRPr="00706693" w:rsidRDefault="004019DA" w:rsidP="00706693">
      <w:pPr>
        <w:rPr>
          <w:rFonts w:ascii="Arial" w:hAnsi="Arial" w:cs="Arial"/>
        </w:rPr>
      </w:pPr>
      <w:r w:rsidRPr="004019DA">
        <w:rPr>
          <w:rFonts w:ascii="Arial" w:hAnsi="Arial" w:cs="Arial"/>
        </w:rPr>
        <w:t>Ao inscrever-se no AI CHALLENGER, cada equipa declara que conhece e aceita o presente regulamento. Os casos omissos ou dúvidas de interpretação serão decididos pelo júri, com base no espírito educativo e colaborativo do festival.</w:t>
      </w:r>
    </w:p>
    <w:sectPr w:rsidR="00FB3AE0" w:rsidRPr="00706693" w:rsidSect="00A36258"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0DA78" w14:textId="77777777" w:rsidR="00F97BD9" w:rsidRPr="002622A4" w:rsidRDefault="00F97BD9" w:rsidP="00A36258">
      <w:pPr>
        <w:spacing w:line="240" w:lineRule="auto"/>
      </w:pPr>
      <w:r w:rsidRPr="002622A4">
        <w:separator/>
      </w:r>
    </w:p>
  </w:endnote>
  <w:endnote w:type="continuationSeparator" w:id="0">
    <w:p w14:paraId="10AF1AEF" w14:textId="77777777" w:rsidR="00F97BD9" w:rsidRPr="002622A4" w:rsidRDefault="00F97BD9" w:rsidP="00A36258">
      <w:pPr>
        <w:spacing w:line="240" w:lineRule="auto"/>
      </w:pPr>
      <w:r w:rsidRPr="002622A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38E1E" w14:textId="7651CB08" w:rsidR="00A36258" w:rsidRPr="002622A4" w:rsidRDefault="0072324E" w:rsidP="000A13DC">
    <w:pPr>
      <w:pStyle w:val="Rodap"/>
      <w:jc w:val="right"/>
      <w:rPr>
        <w:sz w:val="18"/>
        <w:szCs w:val="18"/>
      </w:rPr>
    </w:pPr>
    <w:r w:rsidRPr="002622A4">
      <w:rPr>
        <w:rFonts w:ascii="Cambria" w:hAnsi="Cambria" w:cs="Arial"/>
        <w:sz w:val="18"/>
        <w:szCs w:val="18"/>
      </w:rPr>
      <w:t xml:space="preserve">página </w:t>
    </w:r>
    <w:sdt>
      <w:sdtPr>
        <w:rPr>
          <w:sz w:val="18"/>
          <w:szCs w:val="18"/>
        </w:rPr>
        <w:id w:val="1529444338"/>
        <w:docPartObj>
          <w:docPartGallery w:val="Page Numbers (Bottom of Page)"/>
          <w:docPartUnique/>
        </w:docPartObj>
      </w:sdtPr>
      <w:sdtContent>
        <w:r w:rsidR="00A36258" w:rsidRPr="002622A4">
          <w:rPr>
            <w:sz w:val="18"/>
            <w:szCs w:val="18"/>
          </w:rPr>
          <w:fldChar w:fldCharType="begin"/>
        </w:r>
        <w:r w:rsidR="00A36258" w:rsidRPr="002622A4">
          <w:rPr>
            <w:sz w:val="18"/>
            <w:szCs w:val="18"/>
          </w:rPr>
          <w:instrText>PAGE   \* MERGEFORMAT</w:instrText>
        </w:r>
        <w:r w:rsidR="00A36258" w:rsidRPr="002622A4">
          <w:rPr>
            <w:sz w:val="18"/>
            <w:szCs w:val="18"/>
          </w:rPr>
          <w:fldChar w:fldCharType="separate"/>
        </w:r>
        <w:r w:rsidR="00A36258" w:rsidRPr="002622A4">
          <w:rPr>
            <w:sz w:val="18"/>
            <w:szCs w:val="18"/>
          </w:rPr>
          <w:t>2</w:t>
        </w:r>
        <w:r w:rsidR="00A36258" w:rsidRPr="002622A4">
          <w:rPr>
            <w:sz w:val="18"/>
            <w:szCs w:val="18"/>
          </w:rPr>
          <w:fldChar w:fldCharType="end"/>
        </w:r>
        <w:r w:rsidRPr="002622A4">
          <w:rPr>
            <w:sz w:val="18"/>
            <w:szCs w:val="18"/>
          </w:rPr>
          <w:t xml:space="preserve"> de </w:t>
        </w:r>
        <w:r w:rsidR="004019DA">
          <w:rPr>
            <w:sz w:val="18"/>
            <w:szCs w:val="18"/>
          </w:rPr>
          <w:t>1</w:t>
        </w:r>
        <w:r w:rsidR="00706693">
          <w:rPr>
            <w:sz w:val="18"/>
            <w:szCs w:val="18"/>
          </w:rPr>
          <w:t>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F624B" w14:textId="77777777" w:rsidR="00F97BD9" w:rsidRPr="002622A4" w:rsidRDefault="00F97BD9" w:rsidP="00A36258">
      <w:pPr>
        <w:spacing w:line="240" w:lineRule="auto"/>
      </w:pPr>
      <w:r w:rsidRPr="002622A4">
        <w:separator/>
      </w:r>
    </w:p>
  </w:footnote>
  <w:footnote w:type="continuationSeparator" w:id="0">
    <w:p w14:paraId="4DC017AB" w14:textId="77777777" w:rsidR="00F97BD9" w:rsidRPr="002622A4" w:rsidRDefault="00F97BD9" w:rsidP="00A36258">
      <w:pPr>
        <w:spacing w:line="240" w:lineRule="auto"/>
      </w:pPr>
      <w:r w:rsidRPr="002622A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0E66B9B"/>
    <w:multiLevelType w:val="multilevel"/>
    <w:tmpl w:val="F06C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175CA"/>
    <w:multiLevelType w:val="multilevel"/>
    <w:tmpl w:val="2F6C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3A436F"/>
    <w:multiLevelType w:val="multilevel"/>
    <w:tmpl w:val="8A0E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B53AB"/>
    <w:multiLevelType w:val="hybridMultilevel"/>
    <w:tmpl w:val="0674DB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C119B"/>
    <w:multiLevelType w:val="multilevel"/>
    <w:tmpl w:val="20BE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C216A"/>
    <w:multiLevelType w:val="multilevel"/>
    <w:tmpl w:val="356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5E212D"/>
    <w:multiLevelType w:val="multilevel"/>
    <w:tmpl w:val="D52E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57960"/>
    <w:multiLevelType w:val="multilevel"/>
    <w:tmpl w:val="6D44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F019F"/>
    <w:multiLevelType w:val="multilevel"/>
    <w:tmpl w:val="B4F4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13BA0"/>
    <w:multiLevelType w:val="multilevel"/>
    <w:tmpl w:val="38DE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447543"/>
    <w:multiLevelType w:val="multilevel"/>
    <w:tmpl w:val="94D6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877BD6"/>
    <w:multiLevelType w:val="hybridMultilevel"/>
    <w:tmpl w:val="037CF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D69A6"/>
    <w:multiLevelType w:val="hybridMultilevel"/>
    <w:tmpl w:val="B69E7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F5FBE"/>
    <w:multiLevelType w:val="multilevel"/>
    <w:tmpl w:val="9C42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D10970"/>
    <w:multiLevelType w:val="multilevel"/>
    <w:tmpl w:val="7540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497417"/>
    <w:multiLevelType w:val="multilevel"/>
    <w:tmpl w:val="DFDE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7584B"/>
    <w:multiLevelType w:val="multilevel"/>
    <w:tmpl w:val="EC88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E147D3"/>
    <w:multiLevelType w:val="multilevel"/>
    <w:tmpl w:val="727E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0066A7"/>
    <w:multiLevelType w:val="multilevel"/>
    <w:tmpl w:val="CA9A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190924">
    <w:abstractNumId w:val="5"/>
  </w:num>
  <w:num w:numId="2" w16cid:durableId="344288584">
    <w:abstractNumId w:val="3"/>
  </w:num>
  <w:num w:numId="3" w16cid:durableId="1784106163">
    <w:abstractNumId w:val="2"/>
  </w:num>
  <w:num w:numId="4" w16cid:durableId="2142068528">
    <w:abstractNumId w:val="4"/>
  </w:num>
  <w:num w:numId="5" w16cid:durableId="185872627">
    <w:abstractNumId w:val="1"/>
  </w:num>
  <w:num w:numId="6" w16cid:durableId="405689389">
    <w:abstractNumId w:val="0"/>
  </w:num>
  <w:num w:numId="7" w16cid:durableId="84618354">
    <w:abstractNumId w:val="18"/>
  </w:num>
  <w:num w:numId="8" w16cid:durableId="331222203">
    <w:abstractNumId w:val="9"/>
  </w:num>
  <w:num w:numId="9" w16cid:durableId="332537342">
    <w:abstractNumId w:val="17"/>
  </w:num>
  <w:num w:numId="10" w16cid:durableId="874582447">
    <w:abstractNumId w:val="14"/>
  </w:num>
  <w:num w:numId="11" w16cid:durableId="1006401581">
    <w:abstractNumId w:val="21"/>
  </w:num>
  <w:num w:numId="12" w16cid:durableId="1980528414">
    <w:abstractNumId w:val="15"/>
  </w:num>
  <w:num w:numId="13" w16cid:durableId="258871449">
    <w:abstractNumId w:val="16"/>
  </w:num>
  <w:num w:numId="14" w16cid:durableId="180554341">
    <w:abstractNumId w:val="7"/>
  </w:num>
  <w:num w:numId="15" w16cid:durableId="163086191">
    <w:abstractNumId w:val="23"/>
  </w:num>
  <w:num w:numId="16" w16cid:durableId="1529682913">
    <w:abstractNumId w:val="6"/>
  </w:num>
  <w:num w:numId="17" w16cid:durableId="73938105">
    <w:abstractNumId w:val="12"/>
  </w:num>
  <w:num w:numId="18" w16cid:durableId="550270317">
    <w:abstractNumId w:val="22"/>
  </w:num>
  <w:num w:numId="19" w16cid:durableId="1186017952">
    <w:abstractNumId w:val="13"/>
  </w:num>
  <w:num w:numId="20" w16cid:durableId="1026103559">
    <w:abstractNumId w:val="20"/>
  </w:num>
  <w:num w:numId="21" w16cid:durableId="103961704">
    <w:abstractNumId w:val="11"/>
  </w:num>
  <w:num w:numId="22" w16cid:durableId="570697286">
    <w:abstractNumId w:val="10"/>
  </w:num>
  <w:num w:numId="23" w16cid:durableId="219634255">
    <w:abstractNumId w:val="8"/>
  </w:num>
  <w:num w:numId="24" w16cid:durableId="1646622820">
    <w:abstractNumId w:val="19"/>
  </w:num>
  <w:num w:numId="25" w16cid:durableId="1811051431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5D2"/>
    <w:rsid w:val="00034616"/>
    <w:rsid w:val="0004071D"/>
    <w:rsid w:val="0004358C"/>
    <w:rsid w:val="0006063C"/>
    <w:rsid w:val="00075A58"/>
    <w:rsid w:val="00090558"/>
    <w:rsid w:val="000A13DC"/>
    <w:rsid w:val="000A4E44"/>
    <w:rsid w:val="000C1710"/>
    <w:rsid w:val="000F5093"/>
    <w:rsid w:val="000F7D07"/>
    <w:rsid w:val="00133E3D"/>
    <w:rsid w:val="001477FC"/>
    <w:rsid w:val="0015074B"/>
    <w:rsid w:val="00174D28"/>
    <w:rsid w:val="0018265C"/>
    <w:rsid w:val="001B391D"/>
    <w:rsid w:val="001C7E21"/>
    <w:rsid w:val="00220C63"/>
    <w:rsid w:val="002622A4"/>
    <w:rsid w:val="00290A00"/>
    <w:rsid w:val="0029639D"/>
    <w:rsid w:val="002C7067"/>
    <w:rsid w:val="002D6A6D"/>
    <w:rsid w:val="00326F90"/>
    <w:rsid w:val="00373DB2"/>
    <w:rsid w:val="003840AD"/>
    <w:rsid w:val="003D783D"/>
    <w:rsid w:val="003E62DF"/>
    <w:rsid w:val="004019DA"/>
    <w:rsid w:val="004049D8"/>
    <w:rsid w:val="0041467B"/>
    <w:rsid w:val="00431BD7"/>
    <w:rsid w:val="00503976"/>
    <w:rsid w:val="0050466E"/>
    <w:rsid w:val="00516FDD"/>
    <w:rsid w:val="00543FE4"/>
    <w:rsid w:val="00553BA3"/>
    <w:rsid w:val="00574C83"/>
    <w:rsid w:val="0057594D"/>
    <w:rsid w:val="005B17AE"/>
    <w:rsid w:val="005C3FFC"/>
    <w:rsid w:val="005D0440"/>
    <w:rsid w:val="005D56C5"/>
    <w:rsid w:val="005F380A"/>
    <w:rsid w:val="00617F75"/>
    <w:rsid w:val="00654C43"/>
    <w:rsid w:val="00694B55"/>
    <w:rsid w:val="006A0782"/>
    <w:rsid w:val="006D746A"/>
    <w:rsid w:val="006E3AE9"/>
    <w:rsid w:val="006F562F"/>
    <w:rsid w:val="00702C19"/>
    <w:rsid w:val="00705F24"/>
    <w:rsid w:val="00706693"/>
    <w:rsid w:val="0072324E"/>
    <w:rsid w:val="00730718"/>
    <w:rsid w:val="007B5F77"/>
    <w:rsid w:val="007C0C8E"/>
    <w:rsid w:val="007C12C2"/>
    <w:rsid w:val="00806F90"/>
    <w:rsid w:val="00864E2C"/>
    <w:rsid w:val="00895572"/>
    <w:rsid w:val="008A6749"/>
    <w:rsid w:val="008B73FF"/>
    <w:rsid w:val="00927C52"/>
    <w:rsid w:val="00957828"/>
    <w:rsid w:val="009C4AB7"/>
    <w:rsid w:val="009E132D"/>
    <w:rsid w:val="00A31D6D"/>
    <w:rsid w:val="00A36258"/>
    <w:rsid w:val="00A833B9"/>
    <w:rsid w:val="00AA1D8D"/>
    <w:rsid w:val="00AE1A6B"/>
    <w:rsid w:val="00AE6C65"/>
    <w:rsid w:val="00B24841"/>
    <w:rsid w:val="00B47730"/>
    <w:rsid w:val="00B77BEA"/>
    <w:rsid w:val="00B82693"/>
    <w:rsid w:val="00BA489D"/>
    <w:rsid w:val="00BC17E5"/>
    <w:rsid w:val="00BC7AC5"/>
    <w:rsid w:val="00BF7AC6"/>
    <w:rsid w:val="00C436AF"/>
    <w:rsid w:val="00C95140"/>
    <w:rsid w:val="00C97BC0"/>
    <w:rsid w:val="00CB0664"/>
    <w:rsid w:val="00D154C7"/>
    <w:rsid w:val="00D42144"/>
    <w:rsid w:val="00D44D6A"/>
    <w:rsid w:val="00D760CD"/>
    <w:rsid w:val="00DC5A3B"/>
    <w:rsid w:val="00DD409F"/>
    <w:rsid w:val="00DD50EA"/>
    <w:rsid w:val="00E27CC0"/>
    <w:rsid w:val="00E72BA2"/>
    <w:rsid w:val="00E87F31"/>
    <w:rsid w:val="00EA4E77"/>
    <w:rsid w:val="00EA709C"/>
    <w:rsid w:val="00EF2852"/>
    <w:rsid w:val="00F16824"/>
    <w:rsid w:val="00F338F5"/>
    <w:rsid w:val="00F35230"/>
    <w:rsid w:val="00F97BD9"/>
    <w:rsid w:val="00FA1895"/>
    <w:rsid w:val="00FB3AE0"/>
    <w:rsid w:val="00FC693F"/>
    <w:rsid w:val="00FF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CAD310"/>
  <w14:defaultImageDpi w14:val="300"/>
  <w15:docId w15:val="{2157F422-7777-48EA-B5FB-988C9EE7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FDD"/>
    <w:pPr>
      <w:spacing w:after="0" w:line="360" w:lineRule="auto"/>
      <w:jc w:val="both"/>
    </w:pPr>
    <w:rPr>
      <w:sz w:val="24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E1A6B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E1A6B"/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AE1A6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E1A6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E1A6B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E1A6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0A00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A362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2104</Words>
  <Characters>11367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João RS. Pavão</cp:lastModifiedBy>
  <cp:revision>53</cp:revision>
  <cp:lastPrinted>2025-10-15T00:06:00Z</cp:lastPrinted>
  <dcterms:created xsi:type="dcterms:W3CDTF">2025-05-11T12:11:00Z</dcterms:created>
  <dcterms:modified xsi:type="dcterms:W3CDTF">2025-10-15T00:06:00Z</dcterms:modified>
  <cp:category/>
</cp:coreProperties>
</file>